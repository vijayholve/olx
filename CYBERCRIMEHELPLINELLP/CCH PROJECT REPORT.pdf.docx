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BA0B01" w14:textId="22689233" w:rsidR="006C3016" w:rsidRDefault="006C3016" w:rsidP="0099392E">
      <w:pPr>
        <w:jc w:val="center"/>
        <w:rPr>
          <w:b/>
          <w:bCs/>
          <w:sz w:val="96"/>
          <w:szCs w:val="96"/>
          <w:lang w:val="en-US"/>
        </w:rPr>
      </w:pPr>
      <w:r w:rsidRPr="006C3016">
        <w:rPr>
          <w:b/>
          <w:bCs/>
          <w:sz w:val="96"/>
          <w:szCs w:val="96"/>
          <w:lang w:val="en-US"/>
        </w:rPr>
        <w:t>PROJECT</w:t>
      </w:r>
    </w:p>
    <w:p w14:paraId="20BD6E38" w14:textId="77777777" w:rsidR="006C3016" w:rsidRPr="006C3016" w:rsidRDefault="006C3016" w:rsidP="0099392E">
      <w:pPr>
        <w:jc w:val="center"/>
        <w:rPr>
          <w:b/>
          <w:bCs/>
          <w:sz w:val="56"/>
          <w:szCs w:val="56"/>
          <w:lang w:val="en-US"/>
        </w:rPr>
      </w:pPr>
    </w:p>
    <w:p w14:paraId="46693DF6" w14:textId="37452E7C" w:rsidR="006C3016" w:rsidRDefault="006C3016" w:rsidP="0099392E">
      <w:pPr>
        <w:jc w:val="center"/>
        <w:rPr>
          <w:b/>
          <w:bCs/>
          <w:sz w:val="48"/>
          <w:szCs w:val="48"/>
          <w:lang w:val="en-US"/>
        </w:rPr>
      </w:pPr>
      <w:r w:rsidRPr="006C3016">
        <w:rPr>
          <w:b/>
          <w:bCs/>
          <w:sz w:val="48"/>
          <w:szCs w:val="48"/>
          <w:lang w:val="en-US"/>
        </w:rPr>
        <w:t>ON</w:t>
      </w:r>
    </w:p>
    <w:p w14:paraId="74150E1B" w14:textId="77777777" w:rsidR="006C3016" w:rsidRPr="006C3016" w:rsidRDefault="006C3016" w:rsidP="0099392E">
      <w:pPr>
        <w:jc w:val="center"/>
        <w:rPr>
          <w:b/>
          <w:bCs/>
          <w:sz w:val="48"/>
          <w:szCs w:val="48"/>
          <w:lang w:val="en-US"/>
        </w:rPr>
      </w:pPr>
    </w:p>
    <w:p w14:paraId="21E8EF54" w14:textId="7B33AA44" w:rsidR="00EE037C" w:rsidRDefault="006C3016" w:rsidP="0099392E">
      <w:pPr>
        <w:jc w:val="center"/>
        <w:rPr>
          <w:b/>
          <w:bCs/>
          <w:sz w:val="72"/>
          <w:szCs w:val="72"/>
          <w:lang w:val="en-US"/>
        </w:rPr>
      </w:pPr>
      <w:r w:rsidRPr="006C3016">
        <w:rPr>
          <w:b/>
          <w:bCs/>
          <w:sz w:val="72"/>
          <w:szCs w:val="72"/>
          <w:lang w:val="en-US"/>
        </w:rPr>
        <w:t>“</w:t>
      </w:r>
      <w:r w:rsidR="00EE037C">
        <w:rPr>
          <w:b/>
          <w:bCs/>
          <w:sz w:val="72"/>
          <w:szCs w:val="72"/>
          <w:lang w:val="en-US"/>
        </w:rPr>
        <w:t>CCH FORENSICS TOOLKIT</w:t>
      </w:r>
      <w:r w:rsidR="005D4432">
        <w:rPr>
          <w:b/>
          <w:bCs/>
          <w:sz w:val="72"/>
          <w:szCs w:val="72"/>
          <w:lang w:val="en-US"/>
        </w:rPr>
        <w:t>:</w:t>
      </w:r>
    </w:p>
    <w:p w14:paraId="65D03A83" w14:textId="7A7CD449" w:rsidR="00EE037C" w:rsidRDefault="00EE037C" w:rsidP="0099392E">
      <w:pPr>
        <w:jc w:val="center"/>
        <w:rPr>
          <w:b/>
          <w:bCs/>
          <w:sz w:val="72"/>
          <w:szCs w:val="72"/>
          <w:lang w:val="en-US"/>
        </w:rPr>
      </w:pPr>
      <w:r>
        <w:rPr>
          <w:b/>
          <w:bCs/>
          <w:sz w:val="72"/>
          <w:szCs w:val="72"/>
          <w:lang w:val="en-US"/>
        </w:rPr>
        <w:t>UIUX</w:t>
      </w:r>
    </w:p>
    <w:p w14:paraId="583222DE" w14:textId="46908A62" w:rsidR="006C3016" w:rsidRPr="006C3016" w:rsidRDefault="00EE037C" w:rsidP="0099392E">
      <w:pPr>
        <w:jc w:val="center"/>
        <w:rPr>
          <w:b/>
          <w:bCs/>
          <w:sz w:val="72"/>
          <w:szCs w:val="72"/>
          <w:lang w:val="en-US"/>
        </w:rPr>
      </w:pPr>
      <w:r>
        <w:rPr>
          <w:b/>
          <w:bCs/>
          <w:sz w:val="72"/>
          <w:szCs w:val="72"/>
          <w:lang w:val="en-US"/>
        </w:rPr>
        <w:t>&amp; FRONTEND</w:t>
      </w:r>
      <w:r w:rsidR="006C3016" w:rsidRPr="006C3016">
        <w:rPr>
          <w:b/>
          <w:bCs/>
          <w:sz w:val="72"/>
          <w:szCs w:val="72"/>
          <w:lang w:val="en-US"/>
        </w:rPr>
        <w:t>”</w:t>
      </w:r>
    </w:p>
    <w:p w14:paraId="17695B7F" w14:textId="77777777" w:rsidR="006C3016" w:rsidRPr="006C3016" w:rsidRDefault="006C3016" w:rsidP="0099392E">
      <w:pPr>
        <w:jc w:val="center"/>
        <w:rPr>
          <w:b/>
          <w:bCs/>
          <w:sz w:val="72"/>
          <w:szCs w:val="72"/>
          <w:lang w:val="en-US"/>
        </w:rPr>
      </w:pPr>
    </w:p>
    <w:p w14:paraId="76CAA28D" w14:textId="3FE7CE22" w:rsidR="006C3016" w:rsidRDefault="006C3016" w:rsidP="0099392E">
      <w:pPr>
        <w:jc w:val="center"/>
        <w:rPr>
          <w:b/>
          <w:bCs/>
          <w:sz w:val="40"/>
          <w:szCs w:val="40"/>
          <w:lang w:val="en-US"/>
        </w:rPr>
      </w:pPr>
      <w:r w:rsidRPr="006C3016">
        <w:rPr>
          <w:b/>
          <w:bCs/>
          <w:sz w:val="48"/>
          <w:szCs w:val="48"/>
          <w:lang w:val="en-US"/>
        </w:rPr>
        <w:t>SUBMITTED TO</w:t>
      </w:r>
    </w:p>
    <w:p w14:paraId="3ADBD4A1" w14:textId="77777777" w:rsidR="006C3016" w:rsidRPr="006C3016" w:rsidRDefault="006C3016" w:rsidP="0099392E">
      <w:pPr>
        <w:jc w:val="center"/>
        <w:rPr>
          <w:b/>
          <w:bCs/>
          <w:sz w:val="96"/>
          <w:szCs w:val="96"/>
          <w:lang w:val="en-US"/>
        </w:rPr>
      </w:pPr>
    </w:p>
    <w:p w14:paraId="551A6DE0" w14:textId="5249C5B1" w:rsidR="006A707F" w:rsidRPr="006C3016" w:rsidRDefault="006C3016" w:rsidP="0099392E">
      <w:pPr>
        <w:jc w:val="center"/>
        <w:rPr>
          <w:b/>
          <w:bCs/>
          <w:sz w:val="56"/>
          <w:szCs w:val="56"/>
          <w:lang w:val="en-US"/>
        </w:rPr>
      </w:pPr>
      <w:r w:rsidRPr="006C3016">
        <w:rPr>
          <w:b/>
          <w:bCs/>
          <w:sz w:val="56"/>
          <w:szCs w:val="56"/>
          <w:lang w:val="en-US"/>
        </w:rPr>
        <w:t>CYBER CRIME HELPLINE LLP</w:t>
      </w:r>
    </w:p>
    <w:p w14:paraId="7331FD20" w14:textId="5FC8AF0E" w:rsidR="006C3016" w:rsidRDefault="006C3016" w:rsidP="0099392E">
      <w:pPr>
        <w:jc w:val="center"/>
        <w:rPr>
          <w:b/>
          <w:bCs/>
          <w:sz w:val="32"/>
          <w:szCs w:val="32"/>
          <w:lang w:val="en-US"/>
        </w:rPr>
      </w:pPr>
    </w:p>
    <w:p w14:paraId="30F0A4CC" w14:textId="1AEEF17D" w:rsidR="006C3016" w:rsidRPr="00EE037C" w:rsidRDefault="006C3016" w:rsidP="0099392E">
      <w:pPr>
        <w:rPr>
          <w:b/>
          <w:bCs/>
          <w:lang w:val="en-US"/>
        </w:rPr>
      </w:pPr>
    </w:p>
    <w:p w14:paraId="5BB317E8" w14:textId="00323845" w:rsidR="006C3016" w:rsidRPr="00EE037C" w:rsidRDefault="006C3016" w:rsidP="0099392E">
      <w:pPr>
        <w:jc w:val="right"/>
        <w:rPr>
          <w:b/>
          <w:bCs/>
          <w:sz w:val="24"/>
          <w:szCs w:val="24"/>
          <w:lang w:val="en-US"/>
        </w:rPr>
      </w:pPr>
      <w:r w:rsidRPr="00EE037C">
        <w:rPr>
          <w:b/>
          <w:bCs/>
          <w:sz w:val="24"/>
          <w:szCs w:val="24"/>
          <w:lang w:val="en-US"/>
        </w:rPr>
        <w:t>DATE OF SUBMISSION:</w:t>
      </w:r>
      <w:r w:rsidR="00EE037C" w:rsidRPr="00EE037C">
        <w:rPr>
          <w:b/>
          <w:bCs/>
          <w:sz w:val="24"/>
          <w:szCs w:val="24"/>
          <w:lang w:val="en-US"/>
        </w:rPr>
        <w:t>14/11/2024</w:t>
      </w:r>
      <w:r w:rsidRPr="00EE037C">
        <w:rPr>
          <w:b/>
          <w:bCs/>
          <w:lang w:val="en-US"/>
        </w:rPr>
        <w:tab/>
      </w:r>
      <w:r w:rsidRPr="00EE037C">
        <w:rPr>
          <w:b/>
          <w:bCs/>
          <w:lang w:val="en-US"/>
        </w:rPr>
        <w:tab/>
      </w:r>
      <w:r w:rsidR="00EE037C" w:rsidRPr="00EE037C">
        <w:rPr>
          <w:b/>
          <w:bCs/>
          <w:sz w:val="24"/>
          <w:szCs w:val="24"/>
          <w:lang w:val="en-US"/>
        </w:rPr>
        <w:t xml:space="preserve"> </w:t>
      </w:r>
      <w:r w:rsidRPr="00EE037C">
        <w:rPr>
          <w:b/>
          <w:bCs/>
          <w:sz w:val="24"/>
          <w:szCs w:val="24"/>
          <w:lang w:val="en-US"/>
        </w:rPr>
        <w:t>FULL NAME</w:t>
      </w:r>
      <w:r w:rsidR="00EE037C" w:rsidRPr="00EE037C">
        <w:rPr>
          <w:b/>
          <w:bCs/>
          <w:sz w:val="24"/>
          <w:szCs w:val="24"/>
          <w:lang w:val="en-US"/>
        </w:rPr>
        <w:t>: ANAND SACHIN GAIKWAD</w:t>
      </w:r>
    </w:p>
    <w:p w14:paraId="243A5947" w14:textId="7CC00DD6" w:rsidR="006C3016" w:rsidRPr="00EE037C" w:rsidRDefault="006C3016" w:rsidP="0099392E">
      <w:pPr>
        <w:jc w:val="right"/>
        <w:rPr>
          <w:b/>
          <w:bCs/>
          <w:sz w:val="24"/>
          <w:szCs w:val="24"/>
          <w:lang w:val="en-US"/>
        </w:rPr>
      </w:pPr>
      <w:r w:rsidRPr="00EE037C">
        <w:rPr>
          <w:b/>
          <w:bCs/>
          <w:sz w:val="24"/>
          <w:szCs w:val="24"/>
          <w:lang w:val="en-US"/>
        </w:rPr>
        <w:t>MOBILE NUMBER</w:t>
      </w:r>
      <w:r w:rsidR="00EE037C" w:rsidRPr="00EE037C">
        <w:rPr>
          <w:b/>
          <w:bCs/>
          <w:sz w:val="24"/>
          <w:szCs w:val="24"/>
          <w:lang w:val="en-US"/>
        </w:rPr>
        <w:t>:</w:t>
      </w:r>
      <w:r w:rsidR="00EE037C" w:rsidRPr="00EE037C">
        <w:rPr>
          <w:sz w:val="24"/>
          <w:szCs w:val="24"/>
        </w:rPr>
        <w:t xml:space="preserve"> </w:t>
      </w:r>
      <w:r w:rsidR="00EE037C" w:rsidRPr="00EE037C">
        <w:rPr>
          <w:b/>
          <w:bCs/>
          <w:sz w:val="24"/>
          <w:szCs w:val="24"/>
        </w:rPr>
        <w:t>9370150563</w:t>
      </w:r>
    </w:p>
    <w:p w14:paraId="6059ABB2" w14:textId="1411BF3D" w:rsidR="006C3016" w:rsidRPr="00EE037C" w:rsidRDefault="006C3016" w:rsidP="0099392E">
      <w:pPr>
        <w:ind w:left="3600"/>
        <w:jc w:val="right"/>
        <w:rPr>
          <w:b/>
          <w:bCs/>
          <w:sz w:val="24"/>
          <w:szCs w:val="24"/>
          <w:lang w:val="en-US"/>
        </w:rPr>
      </w:pPr>
      <w:r w:rsidRPr="00EE037C">
        <w:rPr>
          <w:b/>
          <w:bCs/>
          <w:sz w:val="24"/>
          <w:szCs w:val="24"/>
          <w:lang w:val="en-US"/>
        </w:rPr>
        <w:t>AADHAR CARD</w:t>
      </w:r>
      <w:r w:rsidR="00EE037C">
        <w:rPr>
          <w:b/>
          <w:bCs/>
          <w:sz w:val="24"/>
          <w:szCs w:val="24"/>
          <w:lang w:val="en-US"/>
        </w:rPr>
        <w:t xml:space="preserve"> </w:t>
      </w:r>
      <w:r w:rsidRPr="00EE037C">
        <w:rPr>
          <w:b/>
          <w:bCs/>
          <w:sz w:val="24"/>
          <w:szCs w:val="24"/>
          <w:lang w:val="en-US"/>
        </w:rPr>
        <w:t>NO.</w:t>
      </w:r>
      <w:r w:rsidR="00EE037C" w:rsidRPr="00EE037C">
        <w:rPr>
          <w:sz w:val="24"/>
          <w:szCs w:val="24"/>
        </w:rPr>
        <w:t xml:space="preserve"> </w:t>
      </w:r>
      <w:r w:rsidR="00EE037C" w:rsidRPr="00EE037C">
        <w:rPr>
          <w:b/>
          <w:bCs/>
          <w:sz w:val="24"/>
          <w:szCs w:val="24"/>
        </w:rPr>
        <w:t>7832 6086 0521</w:t>
      </w:r>
      <w:r w:rsidR="00EE037C" w:rsidRPr="00EE037C">
        <w:rPr>
          <w:b/>
          <w:bCs/>
          <w:sz w:val="24"/>
          <w:szCs w:val="24"/>
        </w:rPr>
        <w:br/>
      </w:r>
    </w:p>
    <w:p w14:paraId="1E68D9AA" w14:textId="377305AE" w:rsidR="006C3016" w:rsidRPr="006C3016" w:rsidRDefault="006C3016" w:rsidP="0099392E">
      <w:pPr>
        <w:rPr>
          <w:sz w:val="32"/>
          <w:szCs w:val="32"/>
          <w:lang w:val="en-US"/>
        </w:rPr>
      </w:pPr>
    </w:p>
    <w:p w14:paraId="52ADC385" w14:textId="6F32A0F3" w:rsidR="006C3016" w:rsidRPr="006C3016" w:rsidRDefault="006C3016" w:rsidP="0099392E">
      <w:pPr>
        <w:rPr>
          <w:sz w:val="32"/>
          <w:szCs w:val="32"/>
          <w:lang w:val="en-US"/>
        </w:rPr>
      </w:pPr>
    </w:p>
    <w:p w14:paraId="0455901A" w14:textId="6185F8CE" w:rsidR="006C3016" w:rsidRPr="006C3016" w:rsidRDefault="006C3016" w:rsidP="0099392E">
      <w:pPr>
        <w:rPr>
          <w:sz w:val="32"/>
          <w:szCs w:val="32"/>
          <w:lang w:val="en-US"/>
        </w:rPr>
      </w:pPr>
    </w:p>
    <w:p w14:paraId="22A0712C" w14:textId="41C4178F"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t>A. Aim</w:t>
      </w:r>
    </w:p>
    <w:p w14:paraId="00226B59" w14:textId="4F2C8D92"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t>The aim of this project is to develop a user-friendly, highly functional UI/UX for a digital forensics application, named CCH Forensics Toolkit. This toolkit will assist Cyber Crime Helpline LLP in conducting various forensic tasks, including file hashing, metadata analysis, system auditing, and log extraction. By integrating these processes within a cohesive and visually effective interface, the toolkit aims to streamline cyber investigations, data gathering, and evidence preservation in digital forensics.</w:t>
      </w:r>
    </w:p>
    <w:p w14:paraId="5C562763" w14:textId="36A55DB7" w:rsidR="00EE037C" w:rsidRDefault="00EE037C" w:rsidP="0099392E">
      <w:pPr>
        <w:rPr>
          <w:rFonts w:eastAsia="Times New Roman"/>
          <w:sz w:val="32"/>
          <w:szCs w:val="32"/>
          <w:lang w:eastAsia="en-IN" w:bidi="mr-IN"/>
        </w:rPr>
      </w:pPr>
    </w:p>
    <w:p w14:paraId="52FC95B4" w14:textId="77777777" w:rsidR="0099392E" w:rsidRPr="00EE037C" w:rsidRDefault="0099392E" w:rsidP="0099392E">
      <w:pPr>
        <w:rPr>
          <w:rFonts w:eastAsia="Times New Roman"/>
          <w:sz w:val="32"/>
          <w:szCs w:val="32"/>
          <w:lang w:eastAsia="en-IN" w:bidi="mr-IN"/>
        </w:rPr>
      </w:pPr>
    </w:p>
    <w:p w14:paraId="7031E930" w14:textId="5CABCD8E"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t>B. Introduction</w:t>
      </w:r>
    </w:p>
    <w:p w14:paraId="45CBC9AD" w14:textId="5EACD9B8"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t>The CCH Forensics Toolkit is an integrated digital forensics application created for Cyber Crime Helpline LLP. It automates essential cyber forensic processes such as file hashing, metadata extraction, log file analysis, and data extraction. Built with Python’s Tkinter library for its graphical user interface, this toolkit provides investigators with the necessary tools to efficiently analyze and gather digital evidence. The toolkit leverages standalone forensic executable files for fast, reliable analysis while ensuring the data’s integrity is preserved and stored in a structured format for legal and investigative use.</w:t>
      </w:r>
    </w:p>
    <w:p w14:paraId="3604D9C6" w14:textId="77777777" w:rsidR="00EE037C" w:rsidRPr="00EE037C" w:rsidRDefault="00EE037C" w:rsidP="0099392E">
      <w:pPr>
        <w:rPr>
          <w:rFonts w:eastAsia="Times New Roman"/>
          <w:sz w:val="32"/>
          <w:szCs w:val="32"/>
          <w:lang w:eastAsia="en-IN" w:bidi="mr-IN"/>
        </w:rPr>
      </w:pPr>
    </w:p>
    <w:p w14:paraId="7323584B" w14:textId="77777777"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t>This project focuses on delivering a user-friendly, efficient, and tailored toolkit that aids in handling critical forensic tasks seamlessly. The design prioritizes accessibility, operational efficiency, and data reliability, particularly beneficial for field-based cyber investigations.</w:t>
      </w:r>
    </w:p>
    <w:p w14:paraId="2DFF2D82" w14:textId="77777777" w:rsidR="00EE037C" w:rsidRPr="00EE037C" w:rsidRDefault="00EE037C" w:rsidP="0099392E">
      <w:pPr>
        <w:rPr>
          <w:rFonts w:eastAsia="Times New Roman"/>
          <w:sz w:val="32"/>
          <w:szCs w:val="32"/>
          <w:lang w:eastAsia="en-IN" w:bidi="mr-IN"/>
        </w:rPr>
      </w:pPr>
    </w:p>
    <w:p w14:paraId="31819C3C" w14:textId="3804AD4B" w:rsidR="00EE037C" w:rsidRDefault="00EE037C" w:rsidP="0099392E">
      <w:pPr>
        <w:rPr>
          <w:rFonts w:eastAsia="Times New Roman"/>
          <w:sz w:val="32"/>
          <w:szCs w:val="32"/>
          <w:lang w:eastAsia="en-IN" w:bidi="mr-IN"/>
        </w:rPr>
      </w:pPr>
    </w:p>
    <w:p w14:paraId="2F371850" w14:textId="77777777" w:rsidR="0099392E" w:rsidRDefault="0099392E" w:rsidP="0099392E">
      <w:pPr>
        <w:rPr>
          <w:rFonts w:eastAsia="Times New Roman"/>
          <w:sz w:val="32"/>
          <w:szCs w:val="32"/>
          <w:lang w:eastAsia="en-IN" w:bidi="mr-IN"/>
        </w:rPr>
      </w:pPr>
    </w:p>
    <w:p w14:paraId="4772026E" w14:textId="77777777" w:rsidR="0099392E" w:rsidRDefault="0099392E" w:rsidP="0099392E">
      <w:pPr>
        <w:rPr>
          <w:rFonts w:eastAsia="Times New Roman"/>
          <w:sz w:val="32"/>
          <w:szCs w:val="32"/>
          <w:lang w:eastAsia="en-IN" w:bidi="mr-IN"/>
        </w:rPr>
      </w:pPr>
    </w:p>
    <w:p w14:paraId="111E80C5" w14:textId="77777777" w:rsidR="0099392E" w:rsidRDefault="0099392E" w:rsidP="0099392E">
      <w:pPr>
        <w:rPr>
          <w:rFonts w:eastAsia="Times New Roman"/>
          <w:sz w:val="32"/>
          <w:szCs w:val="32"/>
          <w:lang w:eastAsia="en-IN" w:bidi="mr-IN"/>
        </w:rPr>
      </w:pPr>
    </w:p>
    <w:p w14:paraId="2061533F" w14:textId="07E2546A"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lastRenderedPageBreak/>
        <w:t>C. Requirements</w:t>
      </w:r>
    </w:p>
    <w:p w14:paraId="50C359AC" w14:textId="77777777" w:rsidR="00EE037C" w:rsidRPr="00EE037C" w:rsidRDefault="00EE037C" w:rsidP="0099392E">
      <w:pPr>
        <w:rPr>
          <w:rFonts w:eastAsia="Times New Roman"/>
          <w:sz w:val="32"/>
          <w:szCs w:val="32"/>
          <w:lang w:eastAsia="en-IN" w:bidi="mr-IN"/>
        </w:rPr>
      </w:pPr>
    </w:p>
    <w:p w14:paraId="715407C1" w14:textId="55F6F823"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t>Hardware Requirements:</w:t>
      </w:r>
    </w:p>
    <w:p w14:paraId="3FBA6303" w14:textId="7C6DC772"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t>- Processor: Intel Core i5 or above</w:t>
      </w:r>
    </w:p>
    <w:p w14:paraId="6C753324" w14:textId="2055814A"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t>- RAM: Minimum 4 GB</w:t>
      </w:r>
    </w:p>
    <w:p w14:paraId="6737F01A" w14:textId="4025430C"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t>- Storage: At least 100 MB of free space</w:t>
      </w:r>
    </w:p>
    <w:p w14:paraId="6802F161" w14:textId="780E4758"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t>- Operating System: Windows 10 or later</w:t>
      </w:r>
    </w:p>
    <w:p w14:paraId="53F31192" w14:textId="77777777" w:rsidR="00EE037C" w:rsidRPr="00EE037C" w:rsidRDefault="00EE037C" w:rsidP="0099392E">
      <w:pPr>
        <w:rPr>
          <w:rFonts w:eastAsia="Times New Roman"/>
          <w:sz w:val="32"/>
          <w:szCs w:val="32"/>
          <w:lang w:eastAsia="en-IN" w:bidi="mr-IN"/>
        </w:rPr>
      </w:pPr>
    </w:p>
    <w:p w14:paraId="2EF5E721" w14:textId="1BF328C5"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t>Software Requirements:</w:t>
      </w:r>
    </w:p>
    <w:p w14:paraId="2AB0B5B4" w14:textId="0F1F1436"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t>- Programming Language: Python 3.x</w:t>
      </w:r>
    </w:p>
    <w:p w14:paraId="583796A0" w14:textId="45103BB6"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t>- Libraries: Tkinter, Pillow (PIL) for image handling, subprocess, os</w:t>
      </w:r>
    </w:p>
    <w:p w14:paraId="679A68F7" w14:textId="255359B5"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t>- Forensic Tools: Executable files for forensic tasks (e.g., `Hash.exe`, `MetaData.exe`)</w:t>
      </w:r>
    </w:p>
    <w:p w14:paraId="29B9BAB3" w14:textId="228BF402"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t>- Image Editing Software: (Optional) Photoshop, Paint, or similar software for logo customization and editing</w:t>
      </w:r>
    </w:p>
    <w:p w14:paraId="553C3F3D" w14:textId="77777777" w:rsidR="00EE037C" w:rsidRDefault="00EE037C" w:rsidP="0099392E">
      <w:pPr>
        <w:rPr>
          <w:rFonts w:eastAsia="Times New Roman"/>
          <w:sz w:val="32"/>
          <w:szCs w:val="32"/>
          <w:lang w:eastAsia="en-IN" w:bidi="mr-IN"/>
        </w:rPr>
      </w:pPr>
    </w:p>
    <w:p w14:paraId="5684271E" w14:textId="45F9958E" w:rsidR="00EE037C" w:rsidRPr="00CC0075" w:rsidRDefault="00EE037C" w:rsidP="0099392E">
      <w:pPr>
        <w:rPr>
          <w:b/>
          <w:bCs/>
          <w:sz w:val="20"/>
          <w:szCs w:val="20"/>
        </w:rPr>
      </w:pPr>
      <w:r w:rsidRPr="00CC0075">
        <w:rPr>
          <w:b/>
          <w:bCs/>
          <w:sz w:val="20"/>
          <w:szCs w:val="20"/>
        </w:rPr>
        <w:t>Required Installations</w:t>
      </w:r>
    </w:p>
    <w:p w14:paraId="26DD8157" w14:textId="77777777" w:rsidR="00EE037C" w:rsidRPr="00CC0075" w:rsidRDefault="00EE037C" w:rsidP="0099392E">
      <w:pPr>
        <w:numPr>
          <w:ilvl w:val="0"/>
          <w:numId w:val="10"/>
        </w:numPr>
        <w:rPr>
          <w:sz w:val="20"/>
          <w:szCs w:val="20"/>
        </w:rPr>
      </w:pPr>
      <w:r w:rsidRPr="00CC0075">
        <w:rPr>
          <w:sz w:val="20"/>
          <w:szCs w:val="20"/>
        </w:rPr>
        <w:t>Pillow (mandatory for image handling)</w:t>
      </w:r>
    </w:p>
    <w:p w14:paraId="1AB7BF79" w14:textId="77777777" w:rsidR="00EE037C" w:rsidRPr="00CC0075" w:rsidRDefault="00EE037C" w:rsidP="0099392E">
      <w:pPr>
        <w:numPr>
          <w:ilvl w:val="0"/>
          <w:numId w:val="10"/>
        </w:numPr>
        <w:rPr>
          <w:sz w:val="20"/>
          <w:szCs w:val="20"/>
        </w:rPr>
      </w:pPr>
      <w:r w:rsidRPr="00CC0075">
        <w:rPr>
          <w:sz w:val="20"/>
          <w:szCs w:val="20"/>
        </w:rPr>
        <w:t>Pandas (optional, depending on your data manipulation needs)</w:t>
      </w:r>
    </w:p>
    <w:p w14:paraId="163948C5" w14:textId="77777777" w:rsidR="00EE037C" w:rsidRPr="00CC0075" w:rsidRDefault="00EE037C" w:rsidP="0099392E">
      <w:pPr>
        <w:numPr>
          <w:ilvl w:val="0"/>
          <w:numId w:val="10"/>
        </w:numPr>
        <w:rPr>
          <w:sz w:val="20"/>
          <w:szCs w:val="20"/>
        </w:rPr>
      </w:pPr>
      <w:r w:rsidRPr="00CC0075">
        <w:rPr>
          <w:sz w:val="20"/>
          <w:szCs w:val="20"/>
        </w:rPr>
        <w:t>NumPy (optional, useful for numerical computations)</w:t>
      </w:r>
    </w:p>
    <w:p w14:paraId="2EA96FCE" w14:textId="77777777" w:rsidR="00EE037C" w:rsidRPr="00CC0075" w:rsidRDefault="00EE037C" w:rsidP="0099392E">
      <w:pPr>
        <w:numPr>
          <w:ilvl w:val="0"/>
          <w:numId w:val="10"/>
        </w:numPr>
        <w:rPr>
          <w:sz w:val="20"/>
          <w:szCs w:val="20"/>
        </w:rPr>
      </w:pPr>
      <w:r w:rsidRPr="00CC0075">
        <w:rPr>
          <w:sz w:val="20"/>
          <w:szCs w:val="20"/>
        </w:rPr>
        <w:t>Requests (optional, for API interactions)</w:t>
      </w:r>
    </w:p>
    <w:p w14:paraId="3532FB31" w14:textId="77777777" w:rsidR="00EE037C" w:rsidRPr="00CC0075" w:rsidRDefault="00EE037C" w:rsidP="0099392E">
      <w:pPr>
        <w:numPr>
          <w:ilvl w:val="0"/>
          <w:numId w:val="10"/>
        </w:numPr>
        <w:rPr>
          <w:sz w:val="20"/>
          <w:szCs w:val="20"/>
        </w:rPr>
      </w:pPr>
      <w:r w:rsidRPr="00CC0075">
        <w:rPr>
          <w:sz w:val="20"/>
          <w:szCs w:val="20"/>
        </w:rPr>
        <w:t>Matplotlib (optional, for future data visualization needs)</w:t>
      </w:r>
    </w:p>
    <w:p w14:paraId="6AE7B7D4" w14:textId="77777777" w:rsidR="00EE037C" w:rsidRPr="00EE037C" w:rsidRDefault="00EE037C" w:rsidP="0099392E">
      <w:pPr>
        <w:rPr>
          <w:rFonts w:eastAsia="Times New Roman"/>
          <w:sz w:val="32"/>
          <w:szCs w:val="32"/>
          <w:lang w:eastAsia="en-IN" w:bidi="mr-IN"/>
        </w:rPr>
      </w:pPr>
    </w:p>
    <w:p w14:paraId="218DE0A2" w14:textId="77777777" w:rsidR="00EE037C" w:rsidRDefault="00EE037C" w:rsidP="0099392E">
      <w:pPr>
        <w:rPr>
          <w:rFonts w:eastAsia="Times New Roman"/>
          <w:sz w:val="32"/>
          <w:szCs w:val="32"/>
          <w:lang w:eastAsia="en-IN" w:bidi="mr-IN"/>
        </w:rPr>
      </w:pPr>
    </w:p>
    <w:p w14:paraId="603C4DDF" w14:textId="77777777" w:rsidR="00EE037C" w:rsidRDefault="00EE037C" w:rsidP="0099392E">
      <w:pPr>
        <w:rPr>
          <w:rFonts w:eastAsia="Times New Roman"/>
          <w:sz w:val="32"/>
          <w:szCs w:val="32"/>
          <w:lang w:eastAsia="en-IN" w:bidi="mr-IN"/>
        </w:rPr>
      </w:pPr>
    </w:p>
    <w:p w14:paraId="6575AA1E" w14:textId="77777777" w:rsidR="00EE037C" w:rsidRDefault="00EE037C" w:rsidP="0099392E">
      <w:pPr>
        <w:rPr>
          <w:rFonts w:eastAsia="Times New Roman"/>
          <w:sz w:val="32"/>
          <w:szCs w:val="32"/>
          <w:lang w:eastAsia="en-IN" w:bidi="mr-IN"/>
        </w:rPr>
      </w:pPr>
    </w:p>
    <w:p w14:paraId="637B7E89" w14:textId="77777777" w:rsidR="00EE037C" w:rsidRDefault="00EE037C" w:rsidP="0099392E">
      <w:pPr>
        <w:rPr>
          <w:rFonts w:eastAsia="Times New Roman"/>
          <w:sz w:val="32"/>
          <w:szCs w:val="32"/>
          <w:lang w:eastAsia="en-IN" w:bidi="mr-IN"/>
        </w:rPr>
      </w:pPr>
    </w:p>
    <w:p w14:paraId="35F3CE58" w14:textId="77777777" w:rsidR="00EE037C" w:rsidRDefault="00EE037C" w:rsidP="0099392E">
      <w:pPr>
        <w:rPr>
          <w:rFonts w:eastAsia="Times New Roman"/>
          <w:sz w:val="32"/>
          <w:szCs w:val="32"/>
          <w:lang w:eastAsia="en-IN" w:bidi="mr-IN"/>
        </w:rPr>
      </w:pPr>
    </w:p>
    <w:p w14:paraId="22B280EC" w14:textId="77777777" w:rsidR="00EE037C" w:rsidRPr="00EE037C" w:rsidRDefault="00EE037C" w:rsidP="0099392E">
      <w:pPr>
        <w:rPr>
          <w:rFonts w:eastAsia="Times New Roman"/>
          <w:sz w:val="32"/>
          <w:szCs w:val="32"/>
          <w:lang w:eastAsia="en-IN" w:bidi="mr-IN"/>
        </w:rPr>
      </w:pPr>
    </w:p>
    <w:p w14:paraId="5AEF76F3" w14:textId="12EB41AE"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t>D. Methodology</w:t>
      </w:r>
    </w:p>
    <w:p w14:paraId="2FB33FCA" w14:textId="77777777" w:rsidR="00EE037C" w:rsidRPr="00EE037C" w:rsidRDefault="00EE037C" w:rsidP="0099392E">
      <w:pPr>
        <w:rPr>
          <w:rFonts w:eastAsia="Times New Roman"/>
          <w:sz w:val="32"/>
          <w:szCs w:val="32"/>
          <w:lang w:eastAsia="en-IN" w:bidi="mr-IN"/>
        </w:rPr>
      </w:pPr>
    </w:p>
    <w:p w14:paraId="0AA2F75C" w14:textId="60889A60"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t>1. Designing the User Interface (UI/UX):</w:t>
      </w:r>
    </w:p>
    <w:p w14:paraId="28F84922" w14:textId="66436290"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t>- The interface was crafted using Python’s Tkinter library, offering a structured layout with sections dedicated to each forensic task (hashing, metadata extraction, auditing, etc.). The toolkit’s layout was optimized for ease of use and visibility, featuring grid-based button placement.</w:t>
      </w:r>
    </w:p>
    <w:p w14:paraId="581A667B" w14:textId="42290A8D"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t>- Customization Features:</w:t>
      </w:r>
    </w:p>
    <w:p w14:paraId="07DA6151" w14:textId="3B868DB4"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t>- Buttons: Styled with custom gradient effects for better interactivity and a polished appearance.</w:t>
      </w:r>
    </w:p>
    <w:p w14:paraId="5FD411BA" w14:textId="33F6FAFF"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t>- Logos: Company branding integrated using Pillow, maintaining visual consistency.</w:t>
      </w:r>
    </w:p>
    <w:p w14:paraId="65B8FA57" w14:textId="2507E2DA"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t>- Scrolling Marquee: A marquee bar at the bottom of the UI continuously displays important messages to users.</w:t>
      </w:r>
    </w:p>
    <w:p w14:paraId="0468B96B" w14:textId="77777777" w:rsidR="00EE037C" w:rsidRPr="00EE037C" w:rsidRDefault="00EE037C" w:rsidP="0099392E">
      <w:pPr>
        <w:rPr>
          <w:rFonts w:eastAsia="Times New Roman"/>
          <w:sz w:val="32"/>
          <w:szCs w:val="32"/>
          <w:lang w:eastAsia="en-IN" w:bidi="mr-IN"/>
        </w:rPr>
      </w:pPr>
    </w:p>
    <w:p w14:paraId="409E013B" w14:textId="4633CF47"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t>2. Functional Button Implementation:</w:t>
      </w:r>
    </w:p>
    <w:p w14:paraId="08A21997" w14:textId="3A969359"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t>- Each button links to a specific .exe file representing a forensic task. Upon button click, the respective executable is triggered using Python’s `subprocess` module, and output is stored in a designated results folder.</w:t>
      </w:r>
    </w:p>
    <w:p w14:paraId="4DBC7193" w14:textId="3D9F821E"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t>- Folder Selection: The "Data Folder" button allows users to select a directory, making it simple to designate input files for forensic processing.</w:t>
      </w:r>
    </w:p>
    <w:p w14:paraId="515DE553" w14:textId="77777777" w:rsidR="00EE037C" w:rsidRPr="00EE037C" w:rsidRDefault="00EE037C" w:rsidP="0099392E">
      <w:pPr>
        <w:rPr>
          <w:rFonts w:eastAsia="Times New Roman"/>
          <w:sz w:val="32"/>
          <w:szCs w:val="32"/>
          <w:lang w:eastAsia="en-IN" w:bidi="mr-IN"/>
        </w:rPr>
      </w:pPr>
    </w:p>
    <w:p w14:paraId="1A338196" w14:textId="15BCB9E7"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t>3. Handling and Organizing Results:</w:t>
      </w:r>
    </w:p>
    <w:p w14:paraId="44FF2891" w14:textId="2B4F8900"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t>- The output generated from each forensic tool (e.g., hashing, metadata extraction) is saved in a dynamically created “Results” folder, named based on the computer’s identification. This folder can be accessed via the "Results Folder" button, enhancing the toolkit’s ease of organization and evidence storage.</w:t>
      </w:r>
    </w:p>
    <w:p w14:paraId="0BC40AAF" w14:textId="25477F25"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lastRenderedPageBreak/>
        <w:t>- Dynamic Folder Creation: Through Python’s `os` module, the results folder is automatically created if absent, minimizing setup effort for users.</w:t>
      </w:r>
    </w:p>
    <w:p w14:paraId="7ADAA467" w14:textId="77777777" w:rsidR="00EE037C" w:rsidRPr="00EE037C" w:rsidRDefault="00EE037C" w:rsidP="0099392E">
      <w:pPr>
        <w:rPr>
          <w:rFonts w:eastAsia="Times New Roman"/>
          <w:sz w:val="32"/>
          <w:szCs w:val="32"/>
          <w:lang w:eastAsia="en-IN" w:bidi="mr-IN"/>
        </w:rPr>
      </w:pPr>
    </w:p>
    <w:p w14:paraId="30E1F28A" w14:textId="6067729D"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t>4. Ensuring Smooth Execution with Error Handling:</w:t>
      </w:r>
    </w:p>
    <w:p w14:paraId="672259FE" w14:textId="42E5867B"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t>- The toolkit includes error management to alert users if any task encounters an issue, preventing the application from crashing and ensuring users are informed of the status of each forensic process.</w:t>
      </w:r>
    </w:p>
    <w:p w14:paraId="2BE35884" w14:textId="77777777" w:rsidR="00EE037C" w:rsidRPr="00EE037C" w:rsidRDefault="00EE037C" w:rsidP="0099392E">
      <w:pPr>
        <w:rPr>
          <w:rFonts w:eastAsia="Times New Roman"/>
          <w:sz w:val="32"/>
          <w:szCs w:val="32"/>
          <w:lang w:eastAsia="en-IN" w:bidi="mr-IN"/>
        </w:rPr>
      </w:pPr>
    </w:p>
    <w:p w14:paraId="4BC7815D" w14:textId="7F0FE220"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t>5. Visual Customization for Professional Appearance:</w:t>
      </w:r>
    </w:p>
    <w:p w14:paraId="3FBABC94" w14:textId="7A6506EE"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t>- For a professional look, fonts, colors, and logos were meticulously selected, yielding a sleek and cohesive UI. The design prioritizes clarity, making it accessible and intuitive for users conducting time-sensitive forensic work.</w:t>
      </w:r>
    </w:p>
    <w:p w14:paraId="79E153E7" w14:textId="77777777" w:rsidR="00EE037C" w:rsidRPr="00EE037C" w:rsidRDefault="00EE037C" w:rsidP="0099392E">
      <w:pPr>
        <w:rPr>
          <w:rFonts w:eastAsia="Times New Roman"/>
          <w:sz w:val="32"/>
          <w:szCs w:val="32"/>
          <w:lang w:eastAsia="en-IN" w:bidi="mr-IN"/>
        </w:rPr>
      </w:pPr>
    </w:p>
    <w:p w14:paraId="545CB276" w14:textId="21800D96" w:rsidR="00EE037C" w:rsidRDefault="00EE037C" w:rsidP="0099392E">
      <w:pPr>
        <w:rPr>
          <w:rFonts w:eastAsia="Times New Roman"/>
          <w:sz w:val="32"/>
          <w:szCs w:val="32"/>
          <w:lang w:eastAsia="en-IN" w:bidi="mr-IN"/>
        </w:rPr>
      </w:pPr>
    </w:p>
    <w:p w14:paraId="3EC6D058" w14:textId="77777777" w:rsidR="00EE037C" w:rsidRDefault="00EE037C" w:rsidP="0099392E">
      <w:pPr>
        <w:rPr>
          <w:rFonts w:eastAsia="Times New Roman"/>
          <w:sz w:val="32"/>
          <w:szCs w:val="32"/>
          <w:lang w:eastAsia="en-IN" w:bidi="mr-IN"/>
        </w:rPr>
      </w:pPr>
    </w:p>
    <w:p w14:paraId="144F987A" w14:textId="77777777" w:rsidR="00EE037C" w:rsidRDefault="00EE037C" w:rsidP="0099392E">
      <w:pPr>
        <w:rPr>
          <w:rFonts w:eastAsia="Times New Roman"/>
          <w:sz w:val="32"/>
          <w:szCs w:val="32"/>
          <w:lang w:eastAsia="en-IN" w:bidi="mr-IN"/>
        </w:rPr>
      </w:pPr>
    </w:p>
    <w:p w14:paraId="2BACF30F" w14:textId="77777777" w:rsidR="00EE037C" w:rsidRDefault="00EE037C" w:rsidP="0099392E">
      <w:pPr>
        <w:rPr>
          <w:rFonts w:eastAsia="Times New Roman"/>
          <w:sz w:val="32"/>
          <w:szCs w:val="32"/>
          <w:lang w:eastAsia="en-IN" w:bidi="mr-IN"/>
        </w:rPr>
      </w:pPr>
    </w:p>
    <w:p w14:paraId="73B2919B" w14:textId="77777777" w:rsidR="00EE037C" w:rsidRDefault="00EE037C" w:rsidP="0099392E">
      <w:pPr>
        <w:rPr>
          <w:rFonts w:eastAsia="Times New Roman"/>
          <w:sz w:val="32"/>
          <w:szCs w:val="32"/>
          <w:lang w:eastAsia="en-IN" w:bidi="mr-IN"/>
        </w:rPr>
      </w:pPr>
    </w:p>
    <w:p w14:paraId="3051FEEE" w14:textId="77777777" w:rsidR="00EE037C" w:rsidRDefault="00EE037C" w:rsidP="0099392E">
      <w:pPr>
        <w:rPr>
          <w:rFonts w:eastAsia="Times New Roman"/>
          <w:sz w:val="32"/>
          <w:szCs w:val="32"/>
          <w:lang w:eastAsia="en-IN" w:bidi="mr-IN"/>
        </w:rPr>
      </w:pPr>
    </w:p>
    <w:p w14:paraId="25D88FF4" w14:textId="77777777" w:rsidR="00EE037C" w:rsidRDefault="00EE037C" w:rsidP="0099392E">
      <w:pPr>
        <w:rPr>
          <w:rFonts w:eastAsia="Times New Roman"/>
          <w:sz w:val="32"/>
          <w:szCs w:val="32"/>
          <w:lang w:eastAsia="en-IN" w:bidi="mr-IN"/>
        </w:rPr>
      </w:pPr>
    </w:p>
    <w:p w14:paraId="1A1F783B" w14:textId="77777777" w:rsidR="00EE037C" w:rsidRDefault="00EE037C" w:rsidP="0099392E">
      <w:pPr>
        <w:rPr>
          <w:rFonts w:eastAsia="Times New Roman"/>
          <w:sz w:val="32"/>
          <w:szCs w:val="32"/>
          <w:lang w:eastAsia="en-IN" w:bidi="mr-IN"/>
        </w:rPr>
      </w:pPr>
    </w:p>
    <w:p w14:paraId="6CC32D56" w14:textId="77777777" w:rsidR="00EE037C" w:rsidRDefault="00EE037C" w:rsidP="0099392E">
      <w:pPr>
        <w:rPr>
          <w:rFonts w:eastAsia="Times New Roman"/>
          <w:sz w:val="32"/>
          <w:szCs w:val="32"/>
          <w:lang w:eastAsia="en-IN" w:bidi="mr-IN"/>
        </w:rPr>
      </w:pPr>
    </w:p>
    <w:p w14:paraId="5BEDF050" w14:textId="77777777" w:rsidR="00EE037C" w:rsidRDefault="00EE037C" w:rsidP="0099392E">
      <w:pPr>
        <w:rPr>
          <w:rFonts w:eastAsia="Times New Roman"/>
          <w:sz w:val="32"/>
          <w:szCs w:val="32"/>
          <w:lang w:eastAsia="en-IN" w:bidi="mr-IN"/>
        </w:rPr>
      </w:pPr>
    </w:p>
    <w:p w14:paraId="0F9DC82E" w14:textId="77777777" w:rsidR="00EE037C" w:rsidRDefault="00EE037C" w:rsidP="0099392E">
      <w:pPr>
        <w:rPr>
          <w:rFonts w:eastAsia="Times New Roman"/>
          <w:sz w:val="32"/>
          <w:szCs w:val="32"/>
          <w:lang w:eastAsia="en-IN" w:bidi="mr-IN"/>
        </w:rPr>
      </w:pPr>
    </w:p>
    <w:p w14:paraId="54E139DA" w14:textId="77777777" w:rsidR="00EE037C" w:rsidRDefault="00EE037C" w:rsidP="0099392E">
      <w:pPr>
        <w:rPr>
          <w:rFonts w:eastAsia="Times New Roman"/>
          <w:sz w:val="32"/>
          <w:szCs w:val="32"/>
          <w:lang w:eastAsia="en-IN" w:bidi="mr-IN"/>
        </w:rPr>
      </w:pPr>
    </w:p>
    <w:p w14:paraId="3364ED39" w14:textId="77777777" w:rsidR="00EE037C" w:rsidRDefault="00EE037C" w:rsidP="0099392E">
      <w:pPr>
        <w:rPr>
          <w:rFonts w:eastAsia="Times New Roman"/>
          <w:sz w:val="32"/>
          <w:szCs w:val="32"/>
          <w:lang w:eastAsia="en-IN" w:bidi="mr-IN"/>
        </w:rPr>
      </w:pPr>
    </w:p>
    <w:p w14:paraId="4B390099" w14:textId="77777777" w:rsidR="00EE037C" w:rsidRDefault="00EE037C" w:rsidP="0099392E">
      <w:pPr>
        <w:rPr>
          <w:rFonts w:eastAsia="Times New Roman"/>
          <w:sz w:val="32"/>
          <w:szCs w:val="32"/>
          <w:lang w:eastAsia="en-IN" w:bidi="mr-IN"/>
        </w:rPr>
      </w:pPr>
    </w:p>
    <w:p w14:paraId="0337484A" w14:textId="77777777" w:rsidR="00EE037C" w:rsidRPr="00EE037C" w:rsidRDefault="00EE037C" w:rsidP="0099392E">
      <w:pPr>
        <w:rPr>
          <w:rFonts w:eastAsia="Times New Roman"/>
          <w:sz w:val="32"/>
          <w:szCs w:val="32"/>
          <w:lang w:eastAsia="en-IN" w:bidi="mr-IN"/>
        </w:rPr>
      </w:pPr>
    </w:p>
    <w:p w14:paraId="09DD1E81" w14:textId="10C7C808"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t>E.</w:t>
      </w:r>
      <w:r>
        <w:rPr>
          <w:rFonts w:eastAsia="Times New Roman"/>
          <w:sz w:val="32"/>
          <w:szCs w:val="32"/>
          <w:lang w:eastAsia="en-IN" w:bidi="mr-IN"/>
        </w:rPr>
        <w:t xml:space="preserve"> Source Code</w:t>
      </w:r>
    </w:p>
    <w:p w14:paraId="24947749" w14:textId="77777777" w:rsidR="00EE037C" w:rsidRPr="00CC0075" w:rsidRDefault="00EE037C" w:rsidP="0099392E">
      <w:pPr>
        <w:rPr>
          <w:sz w:val="20"/>
          <w:szCs w:val="20"/>
        </w:rPr>
      </w:pPr>
      <w:r w:rsidRPr="00CC0075">
        <w:rPr>
          <w:sz w:val="20"/>
          <w:szCs w:val="20"/>
        </w:rPr>
        <w:t>```python</w:t>
      </w:r>
    </w:p>
    <w:p w14:paraId="6EB0E4B0" w14:textId="77777777" w:rsidR="00EE037C" w:rsidRPr="004E40F0" w:rsidRDefault="00EE037C" w:rsidP="0099392E">
      <w:pPr>
        <w:spacing w:after="200" w:line="276" w:lineRule="auto"/>
        <w:rPr>
          <w:sz w:val="20"/>
          <w:szCs w:val="20"/>
        </w:rPr>
      </w:pPr>
      <w:r w:rsidRPr="004E40F0">
        <w:rPr>
          <w:sz w:val="20"/>
          <w:szCs w:val="20"/>
        </w:rPr>
        <w:t>import sys</w:t>
      </w:r>
    </w:p>
    <w:p w14:paraId="1342247C" w14:textId="77777777" w:rsidR="00EE037C" w:rsidRPr="004E40F0" w:rsidRDefault="00EE037C" w:rsidP="0099392E">
      <w:pPr>
        <w:spacing w:after="200" w:line="276" w:lineRule="auto"/>
        <w:rPr>
          <w:sz w:val="20"/>
          <w:szCs w:val="20"/>
        </w:rPr>
      </w:pPr>
      <w:r w:rsidRPr="004E40F0">
        <w:rPr>
          <w:sz w:val="20"/>
          <w:szCs w:val="20"/>
        </w:rPr>
        <w:t>import os</w:t>
      </w:r>
    </w:p>
    <w:p w14:paraId="6B7E55ED" w14:textId="77777777" w:rsidR="00EE037C" w:rsidRPr="004E40F0" w:rsidRDefault="00EE037C" w:rsidP="0099392E">
      <w:pPr>
        <w:spacing w:after="200" w:line="276" w:lineRule="auto"/>
        <w:rPr>
          <w:sz w:val="20"/>
          <w:szCs w:val="20"/>
        </w:rPr>
      </w:pPr>
      <w:r w:rsidRPr="004E40F0">
        <w:rPr>
          <w:sz w:val="20"/>
          <w:szCs w:val="20"/>
        </w:rPr>
        <w:t>import subprocess</w:t>
      </w:r>
    </w:p>
    <w:p w14:paraId="68B35DBB" w14:textId="77777777" w:rsidR="00EE037C" w:rsidRPr="004E40F0" w:rsidRDefault="00EE037C" w:rsidP="0099392E">
      <w:pPr>
        <w:spacing w:after="200" w:line="276" w:lineRule="auto"/>
        <w:rPr>
          <w:sz w:val="20"/>
          <w:szCs w:val="20"/>
        </w:rPr>
      </w:pPr>
      <w:r w:rsidRPr="004E40F0">
        <w:rPr>
          <w:sz w:val="20"/>
          <w:szCs w:val="20"/>
        </w:rPr>
        <w:t>import tkinter as tk</w:t>
      </w:r>
    </w:p>
    <w:p w14:paraId="441FB9DB" w14:textId="77777777" w:rsidR="00EE037C" w:rsidRPr="004E40F0" w:rsidRDefault="00EE037C" w:rsidP="0099392E">
      <w:pPr>
        <w:spacing w:after="200" w:line="276" w:lineRule="auto"/>
        <w:rPr>
          <w:sz w:val="20"/>
          <w:szCs w:val="20"/>
        </w:rPr>
      </w:pPr>
      <w:r w:rsidRPr="004E40F0">
        <w:rPr>
          <w:sz w:val="20"/>
          <w:szCs w:val="20"/>
        </w:rPr>
        <w:t>from tkinter import messagebox, filedialog</w:t>
      </w:r>
    </w:p>
    <w:p w14:paraId="1029E81E" w14:textId="77777777" w:rsidR="00EE037C" w:rsidRPr="004E40F0" w:rsidRDefault="00EE037C" w:rsidP="0099392E">
      <w:pPr>
        <w:spacing w:after="200" w:line="276" w:lineRule="auto"/>
        <w:rPr>
          <w:sz w:val="20"/>
          <w:szCs w:val="20"/>
        </w:rPr>
      </w:pPr>
      <w:r w:rsidRPr="004E40F0">
        <w:rPr>
          <w:sz w:val="20"/>
          <w:szCs w:val="20"/>
        </w:rPr>
        <w:t>from PIL import Image, ImageTk  # Make sure PIL is installed: pip install Pillow</w:t>
      </w:r>
    </w:p>
    <w:p w14:paraId="32BA8D68" w14:textId="77777777" w:rsidR="00EE037C" w:rsidRPr="004E40F0" w:rsidRDefault="00EE037C" w:rsidP="0099392E">
      <w:pPr>
        <w:spacing w:after="200" w:line="276" w:lineRule="auto"/>
        <w:rPr>
          <w:sz w:val="20"/>
          <w:szCs w:val="20"/>
        </w:rPr>
      </w:pPr>
      <w:r w:rsidRPr="004E40F0">
        <w:rPr>
          <w:sz w:val="20"/>
          <w:szCs w:val="20"/>
        </w:rPr>
        <w:t>import json</w:t>
      </w:r>
    </w:p>
    <w:p w14:paraId="39CFA5B3" w14:textId="77777777" w:rsidR="00EE037C" w:rsidRPr="004E40F0" w:rsidRDefault="00EE037C" w:rsidP="0099392E">
      <w:pPr>
        <w:spacing w:after="200" w:line="276" w:lineRule="auto"/>
        <w:rPr>
          <w:sz w:val="20"/>
          <w:szCs w:val="20"/>
        </w:rPr>
      </w:pPr>
    </w:p>
    <w:p w14:paraId="6E14927A" w14:textId="77777777" w:rsidR="00EE037C" w:rsidRPr="004E40F0" w:rsidRDefault="00EE037C" w:rsidP="0099392E">
      <w:pPr>
        <w:spacing w:after="200" w:line="276" w:lineRule="auto"/>
        <w:rPr>
          <w:sz w:val="20"/>
          <w:szCs w:val="20"/>
        </w:rPr>
      </w:pPr>
      <w:r w:rsidRPr="004E40F0">
        <w:rPr>
          <w:sz w:val="20"/>
          <w:szCs w:val="20"/>
        </w:rPr>
        <w:t># Load configuration from a JSON file</w:t>
      </w:r>
    </w:p>
    <w:p w14:paraId="264432FB" w14:textId="77777777" w:rsidR="00EE037C" w:rsidRPr="004E40F0" w:rsidRDefault="00EE037C" w:rsidP="0099392E">
      <w:pPr>
        <w:spacing w:after="200" w:line="276" w:lineRule="auto"/>
        <w:rPr>
          <w:sz w:val="20"/>
          <w:szCs w:val="20"/>
        </w:rPr>
      </w:pPr>
      <w:r w:rsidRPr="004E40F0">
        <w:rPr>
          <w:sz w:val="20"/>
          <w:szCs w:val="20"/>
        </w:rPr>
        <w:t>def load_config():</w:t>
      </w:r>
    </w:p>
    <w:p w14:paraId="216486F3" w14:textId="5B51A037" w:rsidR="00EE037C" w:rsidRPr="004E40F0" w:rsidRDefault="00EE037C" w:rsidP="0099392E">
      <w:pPr>
        <w:spacing w:after="200" w:line="276" w:lineRule="auto"/>
        <w:rPr>
          <w:sz w:val="20"/>
          <w:szCs w:val="20"/>
        </w:rPr>
      </w:pPr>
      <w:r w:rsidRPr="004E40F0">
        <w:rPr>
          <w:sz w:val="20"/>
          <w:szCs w:val="20"/>
        </w:rPr>
        <w:t>try:</w:t>
      </w:r>
    </w:p>
    <w:p w14:paraId="2899E1DC" w14:textId="657C387E" w:rsidR="00EE037C" w:rsidRPr="004E40F0" w:rsidRDefault="00EE037C" w:rsidP="0099392E">
      <w:pPr>
        <w:spacing w:after="200" w:line="276" w:lineRule="auto"/>
        <w:rPr>
          <w:sz w:val="20"/>
          <w:szCs w:val="20"/>
        </w:rPr>
      </w:pPr>
      <w:r w:rsidRPr="004E40F0">
        <w:rPr>
          <w:sz w:val="20"/>
          <w:szCs w:val="20"/>
        </w:rPr>
        <w:t>with open('config.json', 'r') as f:</w:t>
      </w:r>
    </w:p>
    <w:p w14:paraId="327A76A3" w14:textId="699023CB" w:rsidR="00EE037C" w:rsidRPr="004E40F0" w:rsidRDefault="00EE037C" w:rsidP="0099392E">
      <w:pPr>
        <w:spacing w:after="200" w:line="276" w:lineRule="auto"/>
        <w:rPr>
          <w:sz w:val="20"/>
          <w:szCs w:val="20"/>
        </w:rPr>
      </w:pPr>
      <w:r w:rsidRPr="004E40F0">
        <w:rPr>
          <w:sz w:val="20"/>
          <w:szCs w:val="20"/>
        </w:rPr>
        <w:t>return json.load(f)</w:t>
      </w:r>
    </w:p>
    <w:p w14:paraId="1F260A28" w14:textId="59BA23C5" w:rsidR="00EE037C" w:rsidRPr="004E40F0" w:rsidRDefault="00EE037C" w:rsidP="0099392E">
      <w:pPr>
        <w:spacing w:after="200" w:line="276" w:lineRule="auto"/>
        <w:rPr>
          <w:sz w:val="20"/>
          <w:szCs w:val="20"/>
        </w:rPr>
      </w:pPr>
      <w:r w:rsidRPr="004E40F0">
        <w:rPr>
          <w:sz w:val="20"/>
          <w:szCs w:val="20"/>
        </w:rPr>
        <w:t>except FileNotFoundError:</w:t>
      </w:r>
    </w:p>
    <w:p w14:paraId="11606A30" w14:textId="54FB3487" w:rsidR="00EE037C" w:rsidRPr="004E40F0" w:rsidRDefault="00EE037C" w:rsidP="0099392E">
      <w:pPr>
        <w:spacing w:after="200" w:line="276" w:lineRule="auto"/>
        <w:rPr>
          <w:sz w:val="20"/>
          <w:szCs w:val="20"/>
        </w:rPr>
      </w:pPr>
      <w:r w:rsidRPr="004E40F0">
        <w:rPr>
          <w:sz w:val="20"/>
          <w:szCs w:val="20"/>
        </w:rPr>
        <w:t>messagebox.showerror("Error", "Configuration file not found.")</w:t>
      </w:r>
    </w:p>
    <w:p w14:paraId="3AD67C1E" w14:textId="441AF177" w:rsidR="00EE037C" w:rsidRPr="004E40F0" w:rsidRDefault="00EE037C" w:rsidP="0099392E">
      <w:pPr>
        <w:spacing w:after="200" w:line="276" w:lineRule="auto"/>
        <w:rPr>
          <w:sz w:val="20"/>
          <w:szCs w:val="20"/>
        </w:rPr>
      </w:pPr>
      <w:r w:rsidRPr="004E40F0">
        <w:rPr>
          <w:sz w:val="20"/>
          <w:szCs w:val="20"/>
        </w:rPr>
        <w:t>sys.exit()</w:t>
      </w:r>
    </w:p>
    <w:p w14:paraId="51646C14" w14:textId="58AE3493" w:rsidR="00EE037C" w:rsidRPr="004E40F0" w:rsidRDefault="00EE037C" w:rsidP="0099392E">
      <w:pPr>
        <w:spacing w:after="200" w:line="276" w:lineRule="auto"/>
        <w:rPr>
          <w:sz w:val="20"/>
          <w:szCs w:val="20"/>
        </w:rPr>
      </w:pPr>
      <w:r w:rsidRPr="004E40F0">
        <w:rPr>
          <w:sz w:val="20"/>
          <w:szCs w:val="20"/>
        </w:rPr>
        <w:t>except json.JSONDecodeError:</w:t>
      </w:r>
    </w:p>
    <w:p w14:paraId="14932BA9" w14:textId="2E23DD25" w:rsidR="00EE037C" w:rsidRPr="004E40F0" w:rsidRDefault="00EE037C" w:rsidP="0099392E">
      <w:pPr>
        <w:spacing w:after="200" w:line="276" w:lineRule="auto"/>
        <w:rPr>
          <w:sz w:val="20"/>
          <w:szCs w:val="20"/>
        </w:rPr>
      </w:pPr>
      <w:r w:rsidRPr="004E40F0">
        <w:rPr>
          <w:sz w:val="20"/>
          <w:szCs w:val="20"/>
        </w:rPr>
        <w:t>messagebox.showerror("Error", "Error reading configuration file.")</w:t>
      </w:r>
    </w:p>
    <w:p w14:paraId="6CFEB78D" w14:textId="30E7A3F1" w:rsidR="00EE037C" w:rsidRPr="004E40F0" w:rsidRDefault="00EE037C" w:rsidP="0099392E">
      <w:pPr>
        <w:spacing w:after="200" w:line="276" w:lineRule="auto"/>
        <w:rPr>
          <w:sz w:val="20"/>
          <w:szCs w:val="20"/>
        </w:rPr>
      </w:pPr>
      <w:r w:rsidRPr="004E40F0">
        <w:rPr>
          <w:sz w:val="20"/>
          <w:szCs w:val="20"/>
        </w:rPr>
        <w:t>sys.exit()</w:t>
      </w:r>
    </w:p>
    <w:p w14:paraId="02D48F2B" w14:textId="77777777" w:rsidR="00EE037C" w:rsidRPr="004E40F0" w:rsidRDefault="00EE037C" w:rsidP="0099392E">
      <w:pPr>
        <w:spacing w:after="200" w:line="276" w:lineRule="auto"/>
        <w:rPr>
          <w:sz w:val="20"/>
          <w:szCs w:val="20"/>
        </w:rPr>
      </w:pPr>
    </w:p>
    <w:p w14:paraId="2F850A50" w14:textId="77777777" w:rsidR="00EE037C" w:rsidRPr="004E40F0" w:rsidRDefault="00EE037C" w:rsidP="0099392E">
      <w:pPr>
        <w:spacing w:after="200" w:line="276" w:lineRule="auto"/>
        <w:rPr>
          <w:sz w:val="20"/>
          <w:szCs w:val="20"/>
        </w:rPr>
      </w:pPr>
      <w:r w:rsidRPr="004E40F0">
        <w:rPr>
          <w:sz w:val="20"/>
          <w:szCs w:val="20"/>
        </w:rPr>
        <w:t># Function to find a file in multiple potential paths</w:t>
      </w:r>
    </w:p>
    <w:p w14:paraId="1DE9608E" w14:textId="77777777" w:rsidR="00EE037C" w:rsidRPr="004E40F0" w:rsidRDefault="00EE037C" w:rsidP="0099392E">
      <w:pPr>
        <w:spacing w:after="200" w:line="276" w:lineRule="auto"/>
        <w:rPr>
          <w:sz w:val="20"/>
          <w:szCs w:val="20"/>
        </w:rPr>
      </w:pPr>
      <w:r w:rsidRPr="004E40F0">
        <w:rPr>
          <w:sz w:val="20"/>
          <w:szCs w:val="20"/>
        </w:rPr>
        <w:t>def find_file(filename):</w:t>
      </w:r>
    </w:p>
    <w:p w14:paraId="1D29E8A0" w14:textId="418923AD" w:rsidR="00EE037C" w:rsidRPr="004E40F0" w:rsidRDefault="00EE037C" w:rsidP="0099392E">
      <w:pPr>
        <w:spacing w:after="200" w:line="276" w:lineRule="auto"/>
        <w:rPr>
          <w:sz w:val="20"/>
          <w:szCs w:val="20"/>
        </w:rPr>
      </w:pPr>
      <w:r w:rsidRPr="004E40F0">
        <w:rPr>
          <w:sz w:val="20"/>
          <w:szCs w:val="20"/>
        </w:rPr>
        <w:t>current_directory = os.path.dirname(os.path.abspath(__file__))</w:t>
      </w:r>
    </w:p>
    <w:p w14:paraId="6BCE0F13" w14:textId="77777777" w:rsidR="00EE037C" w:rsidRPr="004E40F0" w:rsidRDefault="00EE037C" w:rsidP="0099392E">
      <w:pPr>
        <w:spacing w:after="200" w:line="276" w:lineRule="auto"/>
        <w:rPr>
          <w:sz w:val="20"/>
          <w:szCs w:val="20"/>
        </w:rPr>
      </w:pPr>
    </w:p>
    <w:p w14:paraId="5B253AA5" w14:textId="452A767E" w:rsidR="00EE037C" w:rsidRPr="004E40F0" w:rsidRDefault="00EE037C" w:rsidP="0099392E">
      <w:pPr>
        <w:spacing w:after="200" w:line="276" w:lineRule="auto"/>
        <w:rPr>
          <w:sz w:val="20"/>
          <w:szCs w:val="20"/>
        </w:rPr>
      </w:pPr>
      <w:r w:rsidRPr="004E40F0">
        <w:rPr>
          <w:sz w:val="20"/>
          <w:szCs w:val="20"/>
        </w:rPr>
        <w:t>potential_paths = [</w:t>
      </w:r>
    </w:p>
    <w:p w14:paraId="3E47B7C3" w14:textId="0910A707" w:rsidR="00EE037C" w:rsidRPr="004E40F0" w:rsidRDefault="00EE037C" w:rsidP="0099392E">
      <w:pPr>
        <w:spacing w:after="200" w:line="276" w:lineRule="auto"/>
        <w:rPr>
          <w:sz w:val="20"/>
          <w:szCs w:val="20"/>
        </w:rPr>
      </w:pPr>
      <w:r w:rsidRPr="004E40F0">
        <w:rPr>
          <w:sz w:val="20"/>
          <w:szCs w:val="20"/>
        </w:rPr>
        <w:t>os.path.join(current_directory, 'src', filename),</w:t>
      </w:r>
    </w:p>
    <w:p w14:paraId="60619C4A" w14:textId="5EE4768E" w:rsidR="00EE037C" w:rsidRPr="004E40F0" w:rsidRDefault="00EE037C" w:rsidP="0099392E">
      <w:pPr>
        <w:spacing w:after="200" w:line="276" w:lineRule="auto"/>
        <w:rPr>
          <w:sz w:val="20"/>
          <w:szCs w:val="20"/>
        </w:rPr>
      </w:pPr>
      <w:r w:rsidRPr="004E40F0">
        <w:rPr>
          <w:sz w:val="20"/>
          <w:szCs w:val="20"/>
        </w:rPr>
        <w:t>os.path.join(current_directory, '', filename),</w:t>
      </w:r>
    </w:p>
    <w:p w14:paraId="1BB5A4AB" w14:textId="7DA51C92" w:rsidR="00EE037C" w:rsidRPr="004E40F0" w:rsidRDefault="00EE037C" w:rsidP="0099392E">
      <w:pPr>
        <w:spacing w:after="200" w:line="276" w:lineRule="auto"/>
        <w:rPr>
          <w:sz w:val="20"/>
          <w:szCs w:val="20"/>
        </w:rPr>
      </w:pPr>
      <w:r w:rsidRPr="004E40F0">
        <w:rPr>
          <w:sz w:val="20"/>
          <w:szCs w:val="20"/>
        </w:rPr>
        <w:t>os.path.join(current_directory, filename),</w:t>
      </w:r>
    </w:p>
    <w:p w14:paraId="227AE92C" w14:textId="4245F7F6" w:rsidR="00EE037C" w:rsidRPr="004E40F0" w:rsidRDefault="00EE037C" w:rsidP="0099392E">
      <w:pPr>
        <w:spacing w:after="200" w:line="276" w:lineRule="auto"/>
        <w:rPr>
          <w:sz w:val="20"/>
          <w:szCs w:val="20"/>
        </w:rPr>
      </w:pPr>
      <w:r w:rsidRPr="004E40F0">
        <w:rPr>
          <w:sz w:val="20"/>
          <w:szCs w:val="20"/>
        </w:rPr>
        <w:t>filename,</w:t>
      </w:r>
    </w:p>
    <w:p w14:paraId="60500789" w14:textId="11467A00" w:rsidR="00EE037C" w:rsidRPr="004E40F0" w:rsidRDefault="00EE037C" w:rsidP="0099392E">
      <w:pPr>
        <w:spacing w:after="200" w:line="276" w:lineRule="auto"/>
        <w:rPr>
          <w:sz w:val="20"/>
          <w:szCs w:val="20"/>
        </w:rPr>
      </w:pPr>
      <w:r w:rsidRPr="004E40F0">
        <w:rPr>
          <w:sz w:val="20"/>
          <w:szCs w:val="20"/>
        </w:rPr>
        <w:lastRenderedPageBreak/>
        <w:t>os.path.join(os.getenv('USERPROFILE'), filename),</w:t>
      </w:r>
    </w:p>
    <w:p w14:paraId="793E08B4" w14:textId="57C31F7A" w:rsidR="00EE037C" w:rsidRPr="004E40F0" w:rsidRDefault="00EE037C" w:rsidP="0099392E">
      <w:pPr>
        <w:spacing w:after="200" w:line="276" w:lineRule="auto"/>
        <w:rPr>
          <w:sz w:val="20"/>
          <w:szCs w:val="20"/>
        </w:rPr>
      </w:pPr>
      <w:r w:rsidRPr="004E40F0">
        <w:rPr>
          <w:sz w:val="20"/>
          <w:szCs w:val="20"/>
        </w:rPr>
        <w:t>os.path.join('E:\\CYBERCRIMEHELPLINE', filename)</w:t>
      </w:r>
    </w:p>
    <w:p w14:paraId="5BE0DDD8" w14:textId="739B5E1D" w:rsidR="00EE037C" w:rsidRPr="004E40F0" w:rsidRDefault="00EE037C" w:rsidP="0099392E">
      <w:pPr>
        <w:spacing w:after="200" w:line="276" w:lineRule="auto"/>
        <w:rPr>
          <w:sz w:val="20"/>
          <w:szCs w:val="20"/>
        </w:rPr>
      </w:pPr>
      <w:r w:rsidRPr="004E40F0">
        <w:rPr>
          <w:sz w:val="20"/>
          <w:szCs w:val="20"/>
        </w:rPr>
        <w:t>]</w:t>
      </w:r>
    </w:p>
    <w:p w14:paraId="5CAB9C6E" w14:textId="77777777" w:rsidR="00EE037C" w:rsidRPr="004E40F0" w:rsidRDefault="00EE037C" w:rsidP="0099392E">
      <w:pPr>
        <w:spacing w:after="200" w:line="276" w:lineRule="auto"/>
        <w:rPr>
          <w:sz w:val="20"/>
          <w:szCs w:val="20"/>
        </w:rPr>
      </w:pPr>
    </w:p>
    <w:p w14:paraId="3E9D168E" w14:textId="2A7673BA" w:rsidR="00EE037C" w:rsidRPr="004E40F0" w:rsidRDefault="00EE037C" w:rsidP="0099392E">
      <w:pPr>
        <w:spacing w:after="200" w:line="276" w:lineRule="auto"/>
        <w:rPr>
          <w:sz w:val="20"/>
          <w:szCs w:val="20"/>
        </w:rPr>
      </w:pPr>
      <w:r w:rsidRPr="004E40F0">
        <w:rPr>
          <w:sz w:val="20"/>
          <w:szCs w:val="20"/>
        </w:rPr>
        <w:t>for path in potential_paths:</w:t>
      </w:r>
    </w:p>
    <w:p w14:paraId="2B772353" w14:textId="1D425D58" w:rsidR="00EE037C" w:rsidRPr="004E40F0" w:rsidRDefault="00EE037C" w:rsidP="0099392E">
      <w:pPr>
        <w:spacing w:after="200" w:line="276" w:lineRule="auto"/>
        <w:rPr>
          <w:sz w:val="20"/>
          <w:szCs w:val="20"/>
        </w:rPr>
      </w:pPr>
      <w:r w:rsidRPr="004E40F0">
        <w:rPr>
          <w:sz w:val="20"/>
          <w:szCs w:val="20"/>
        </w:rPr>
        <w:t>if os.path.isfile(path):</w:t>
      </w:r>
    </w:p>
    <w:p w14:paraId="1492E38C" w14:textId="1603CA58" w:rsidR="00EE037C" w:rsidRPr="004E40F0" w:rsidRDefault="00EE037C" w:rsidP="0099392E">
      <w:pPr>
        <w:spacing w:after="200" w:line="276" w:lineRule="auto"/>
        <w:rPr>
          <w:sz w:val="20"/>
          <w:szCs w:val="20"/>
        </w:rPr>
      </w:pPr>
      <w:r w:rsidRPr="004E40F0">
        <w:rPr>
          <w:sz w:val="20"/>
          <w:szCs w:val="20"/>
        </w:rPr>
        <w:t>return path</w:t>
      </w:r>
    </w:p>
    <w:p w14:paraId="623034C5" w14:textId="77777777" w:rsidR="00EE037C" w:rsidRPr="004E40F0" w:rsidRDefault="00EE037C" w:rsidP="0099392E">
      <w:pPr>
        <w:spacing w:after="200" w:line="276" w:lineRule="auto"/>
        <w:rPr>
          <w:sz w:val="20"/>
          <w:szCs w:val="20"/>
        </w:rPr>
      </w:pPr>
    </w:p>
    <w:p w14:paraId="6E654B45" w14:textId="2A764F7D" w:rsidR="00EE037C" w:rsidRPr="004E40F0" w:rsidRDefault="00EE037C" w:rsidP="0099392E">
      <w:pPr>
        <w:spacing w:after="200" w:line="276" w:lineRule="auto"/>
        <w:rPr>
          <w:sz w:val="20"/>
          <w:szCs w:val="20"/>
        </w:rPr>
      </w:pPr>
      <w:r w:rsidRPr="004E40F0">
        <w:rPr>
          <w:sz w:val="20"/>
          <w:szCs w:val="20"/>
        </w:rPr>
        <w:t>raise FileNotFoundError(f"{filename} not found in any of the specified paths.")</w:t>
      </w:r>
    </w:p>
    <w:p w14:paraId="3F0590E0" w14:textId="77777777" w:rsidR="00EE037C" w:rsidRPr="004E40F0" w:rsidRDefault="00EE037C" w:rsidP="0099392E">
      <w:pPr>
        <w:spacing w:after="200" w:line="276" w:lineRule="auto"/>
        <w:rPr>
          <w:sz w:val="20"/>
          <w:szCs w:val="20"/>
        </w:rPr>
      </w:pPr>
    </w:p>
    <w:p w14:paraId="5393B020" w14:textId="77777777" w:rsidR="00EE037C" w:rsidRPr="004E40F0" w:rsidRDefault="00EE037C" w:rsidP="0099392E">
      <w:pPr>
        <w:spacing w:after="200" w:line="276" w:lineRule="auto"/>
        <w:rPr>
          <w:sz w:val="20"/>
          <w:szCs w:val="20"/>
        </w:rPr>
      </w:pPr>
      <w:r w:rsidRPr="004E40F0">
        <w:rPr>
          <w:sz w:val="20"/>
          <w:szCs w:val="20"/>
        </w:rPr>
        <w:t>def get_script_dir():</w:t>
      </w:r>
    </w:p>
    <w:p w14:paraId="63D891CA" w14:textId="17D426C2" w:rsidR="00EE037C" w:rsidRPr="004E40F0" w:rsidRDefault="00EE037C" w:rsidP="0099392E">
      <w:pPr>
        <w:spacing w:after="200" w:line="276" w:lineRule="auto"/>
        <w:rPr>
          <w:sz w:val="20"/>
          <w:szCs w:val="20"/>
        </w:rPr>
      </w:pPr>
      <w:r w:rsidRPr="004E40F0">
        <w:rPr>
          <w:sz w:val="20"/>
          <w:szCs w:val="20"/>
        </w:rPr>
        <w:t>if getattr(sys, 'frozen', False):  # Check if running as an EXE</w:t>
      </w:r>
    </w:p>
    <w:p w14:paraId="065DEE3E" w14:textId="40DFAABB" w:rsidR="00EE037C" w:rsidRPr="004E40F0" w:rsidRDefault="00EE037C" w:rsidP="0099392E">
      <w:pPr>
        <w:spacing w:after="200" w:line="276" w:lineRule="auto"/>
        <w:rPr>
          <w:sz w:val="20"/>
          <w:szCs w:val="20"/>
        </w:rPr>
      </w:pPr>
      <w:r w:rsidRPr="004E40F0">
        <w:rPr>
          <w:sz w:val="20"/>
          <w:szCs w:val="20"/>
        </w:rPr>
        <w:t>return sys._MEIPASS  # PyInstaller uses this for the temporary folder path</w:t>
      </w:r>
    </w:p>
    <w:p w14:paraId="5C897DAA" w14:textId="5FA5A1FF" w:rsidR="00EE037C" w:rsidRPr="004E40F0" w:rsidRDefault="00EE037C" w:rsidP="0099392E">
      <w:pPr>
        <w:spacing w:after="200" w:line="276" w:lineRule="auto"/>
        <w:rPr>
          <w:sz w:val="20"/>
          <w:szCs w:val="20"/>
        </w:rPr>
      </w:pPr>
      <w:r w:rsidRPr="004E40F0">
        <w:rPr>
          <w:sz w:val="20"/>
          <w:szCs w:val="20"/>
        </w:rPr>
        <w:t>else:</w:t>
      </w:r>
    </w:p>
    <w:p w14:paraId="21A6C4FE" w14:textId="70449A36" w:rsidR="00EE037C" w:rsidRPr="004E40F0" w:rsidRDefault="00EE037C" w:rsidP="0099392E">
      <w:pPr>
        <w:spacing w:after="200" w:line="276" w:lineRule="auto"/>
        <w:rPr>
          <w:sz w:val="20"/>
          <w:szCs w:val="20"/>
        </w:rPr>
      </w:pPr>
      <w:r w:rsidRPr="004E40F0">
        <w:rPr>
          <w:sz w:val="20"/>
          <w:szCs w:val="20"/>
        </w:rPr>
        <w:t>return os.path.dirname(os.path.abspath(__file__))</w:t>
      </w:r>
    </w:p>
    <w:p w14:paraId="15DFFCC6" w14:textId="77777777" w:rsidR="00EE037C" w:rsidRPr="004E40F0" w:rsidRDefault="00EE037C" w:rsidP="0099392E">
      <w:pPr>
        <w:spacing w:after="200" w:line="276" w:lineRule="auto"/>
        <w:rPr>
          <w:sz w:val="20"/>
          <w:szCs w:val="20"/>
        </w:rPr>
      </w:pPr>
    </w:p>
    <w:p w14:paraId="4CF0E9C2" w14:textId="77777777" w:rsidR="00EE037C" w:rsidRPr="004E40F0" w:rsidRDefault="00EE037C" w:rsidP="0099392E">
      <w:pPr>
        <w:spacing w:after="200" w:line="276" w:lineRule="auto"/>
        <w:rPr>
          <w:sz w:val="20"/>
          <w:szCs w:val="20"/>
        </w:rPr>
      </w:pPr>
      <w:r w:rsidRPr="004E40F0">
        <w:rPr>
          <w:sz w:val="20"/>
          <w:szCs w:val="20"/>
        </w:rPr>
        <w:t>def find_and_execute_exe(exe_name, task_name):</w:t>
      </w:r>
    </w:p>
    <w:p w14:paraId="5144894C" w14:textId="12DCFD03" w:rsidR="00EE037C" w:rsidRPr="004E40F0" w:rsidRDefault="00EE037C" w:rsidP="0099392E">
      <w:pPr>
        <w:spacing w:after="200" w:line="276" w:lineRule="auto"/>
        <w:rPr>
          <w:sz w:val="20"/>
          <w:szCs w:val="20"/>
        </w:rPr>
      </w:pPr>
      <w:r w:rsidRPr="004E40F0">
        <w:rPr>
          <w:sz w:val="20"/>
          <w:szCs w:val="20"/>
        </w:rPr>
        <w:t># Adjust the directory to account for EXE or script path</w:t>
      </w:r>
    </w:p>
    <w:p w14:paraId="4D540FEF" w14:textId="42E30513" w:rsidR="00EE037C" w:rsidRPr="004E40F0" w:rsidRDefault="00EE037C" w:rsidP="0099392E">
      <w:pPr>
        <w:spacing w:after="200" w:line="276" w:lineRule="auto"/>
        <w:rPr>
          <w:sz w:val="20"/>
          <w:szCs w:val="20"/>
        </w:rPr>
      </w:pPr>
      <w:r w:rsidRPr="004E40F0">
        <w:rPr>
          <w:sz w:val="20"/>
          <w:szCs w:val="20"/>
        </w:rPr>
        <w:t>base_dir = get_script_dir()</w:t>
      </w:r>
    </w:p>
    <w:p w14:paraId="2CF4302C" w14:textId="77777777" w:rsidR="00EE037C" w:rsidRPr="004E40F0" w:rsidRDefault="00EE037C" w:rsidP="0099392E">
      <w:pPr>
        <w:spacing w:after="200" w:line="276" w:lineRule="auto"/>
        <w:rPr>
          <w:sz w:val="20"/>
          <w:szCs w:val="20"/>
        </w:rPr>
      </w:pPr>
    </w:p>
    <w:p w14:paraId="2EE8D47D" w14:textId="1A469175" w:rsidR="00EE037C" w:rsidRPr="004E40F0" w:rsidRDefault="00EE037C" w:rsidP="0099392E">
      <w:pPr>
        <w:spacing w:after="200" w:line="276" w:lineRule="auto"/>
        <w:rPr>
          <w:sz w:val="20"/>
          <w:szCs w:val="20"/>
        </w:rPr>
      </w:pPr>
      <w:r w:rsidRPr="004E40F0">
        <w:rPr>
          <w:sz w:val="20"/>
          <w:szCs w:val="20"/>
        </w:rPr>
        <w:t>AllExeFiles = os.path.join(base_dir, 'AllExeFiles')</w:t>
      </w:r>
    </w:p>
    <w:p w14:paraId="352C8458" w14:textId="2046EA08" w:rsidR="00EE037C" w:rsidRPr="004E40F0" w:rsidRDefault="00EE037C" w:rsidP="0099392E">
      <w:pPr>
        <w:spacing w:after="200" w:line="276" w:lineRule="auto"/>
        <w:rPr>
          <w:sz w:val="20"/>
          <w:szCs w:val="20"/>
        </w:rPr>
      </w:pPr>
      <w:r w:rsidRPr="004E40F0">
        <w:rPr>
          <w:sz w:val="20"/>
          <w:szCs w:val="20"/>
        </w:rPr>
        <w:t>exe_path = os.path.join(AllExeFiles, exe_name)</w:t>
      </w:r>
    </w:p>
    <w:p w14:paraId="07DE0202" w14:textId="77777777" w:rsidR="00EE037C" w:rsidRPr="004E40F0" w:rsidRDefault="00EE037C" w:rsidP="0099392E">
      <w:pPr>
        <w:spacing w:after="200" w:line="276" w:lineRule="auto"/>
        <w:rPr>
          <w:sz w:val="20"/>
          <w:szCs w:val="20"/>
        </w:rPr>
      </w:pPr>
    </w:p>
    <w:p w14:paraId="6AFFB8A0" w14:textId="5B8CF50B" w:rsidR="00EE037C" w:rsidRPr="004E40F0" w:rsidRDefault="00EE037C" w:rsidP="0099392E">
      <w:pPr>
        <w:spacing w:after="200" w:line="276" w:lineRule="auto"/>
        <w:rPr>
          <w:sz w:val="20"/>
          <w:szCs w:val="20"/>
        </w:rPr>
      </w:pPr>
      <w:r w:rsidRPr="004E40F0">
        <w:rPr>
          <w:sz w:val="20"/>
          <w:szCs w:val="20"/>
        </w:rPr>
        <w:t>if not os.path.isfile(exe_path):</w:t>
      </w:r>
    </w:p>
    <w:p w14:paraId="6F5AD147" w14:textId="49A1936B" w:rsidR="00EE037C" w:rsidRPr="004E40F0" w:rsidRDefault="00EE037C" w:rsidP="0099392E">
      <w:pPr>
        <w:spacing w:after="200" w:line="276" w:lineRule="auto"/>
        <w:rPr>
          <w:sz w:val="20"/>
          <w:szCs w:val="20"/>
        </w:rPr>
      </w:pPr>
      <w:r w:rsidRPr="004E40F0">
        <w:rPr>
          <w:sz w:val="20"/>
          <w:szCs w:val="20"/>
        </w:rPr>
        <w:t>messagebox.showerror("Error", f"{exe_name} not found at {exe_path}.")</w:t>
      </w:r>
    </w:p>
    <w:p w14:paraId="0A1B7414" w14:textId="56A14357" w:rsidR="00EE037C" w:rsidRPr="004E40F0" w:rsidRDefault="00EE037C" w:rsidP="0099392E">
      <w:pPr>
        <w:spacing w:after="200" w:line="276" w:lineRule="auto"/>
        <w:rPr>
          <w:sz w:val="20"/>
          <w:szCs w:val="20"/>
        </w:rPr>
      </w:pPr>
      <w:r w:rsidRPr="004E40F0">
        <w:rPr>
          <w:sz w:val="20"/>
          <w:szCs w:val="20"/>
        </w:rPr>
        <w:t>return</w:t>
      </w:r>
    </w:p>
    <w:p w14:paraId="5A40CA4D" w14:textId="77777777" w:rsidR="00EE037C" w:rsidRPr="004E40F0" w:rsidRDefault="00EE037C" w:rsidP="0099392E">
      <w:pPr>
        <w:spacing w:after="200" w:line="276" w:lineRule="auto"/>
        <w:rPr>
          <w:sz w:val="20"/>
          <w:szCs w:val="20"/>
        </w:rPr>
      </w:pPr>
    </w:p>
    <w:p w14:paraId="029DDE2B" w14:textId="03A147C9" w:rsidR="00EE037C" w:rsidRPr="004E40F0" w:rsidRDefault="00EE037C" w:rsidP="0099392E">
      <w:pPr>
        <w:spacing w:after="200" w:line="276" w:lineRule="auto"/>
        <w:rPr>
          <w:sz w:val="20"/>
          <w:szCs w:val="20"/>
        </w:rPr>
      </w:pPr>
      <w:r w:rsidRPr="004E40F0">
        <w:rPr>
          <w:sz w:val="20"/>
          <w:szCs w:val="20"/>
        </w:rPr>
        <w:t># Ensure RESULTS_folder is based in the script’s directory</w:t>
      </w:r>
    </w:p>
    <w:p w14:paraId="7D60C433" w14:textId="5D4BA210" w:rsidR="00EE037C" w:rsidRPr="004E40F0" w:rsidRDefault="00EE037C" w:rsidP="0099392E">
      <w:pPr>
        <w:spacing w:after="200" w:line="276" w:lineRule="auto"/>
        <w:rPr>
          <w:sz w:val="20"/>
          <w:szCs w:val="20"/>
        </w:rPr>
      </w:pPr>
      <w:r w:rsidRPr="004E40F0">
        <w:rPr>
          <w:sz w:val="20"/>
          <w:szCs w:val="20"/>
        </w:rPr>
        <w:t>computer_name = os.getenv("COMPUTERNAME")</w:t>
      </w:r>
    </w:p>
    <w:p w14:paraId="0453DBA8" w14:textId="39953AEC" w:rsidR="00EE037C" w:rsidRPr="004E40F0" w:rsidRDefault="00EE037C" w:rsidP="0099392E">
      <w:pPr>
        <w:spacing w:after="200" w:line="276" w:lineRule="auto"/>
        <w:rPr>
          <w:sz w:val="20"/>
          <w:szCs w:val="20"/>
        </w:rPr>
      </w:pPr>
      <w:r w:rsidRPr="004E40F0">
        <w:rPr>
          <w:sz w:val="20"/>
          <w:szCs w:val="20"/>
        </w:rPr>
        <w:t>pendrive_path = 'E:\\COMPUTERNAME'</w:t>
      </w:r>
    </w:p>
    <w:p w14:paraId="201E81A4" w14:textId="2D0233EC" w:rsidR="00EE037C" w:rsidRPr="004E40F0" w:rsidRDefault="00EE037C" w:rsidP="0099392E">
      <w:pPr>
        <w:spacing w:after="200" w:line="276" w:lineRule="auto"/>
        <w:rPr>
          <w:sz w:val="20"/>
          <w:szCs w:val="20"/>
        </w:rPr>
      </w:pPr>
      <w:r w:rsidRPr="004E40F0">
        <w:rPr>
          <w:sz w:val="20"/>
          <w:szCs w:val="20"/>
        </w:rPr>
        <w:t>RESULTS_folder = os.path.join(pendrive_path, computer_name)</w:t>
      </w:r>
    </w:p>
    <w:p w14:paraId="4D60409A" w14:textId="488EA373" w:rsidR="00EE037C" w:rsidRPr="004E40F0" w:rsidRDefault="00EE037C" w:rsidP="0099392E">
      <w:pPr>
        <w:spacing w:after="200" w:line="276" w:lineRule="auto"/>
        <w:rPr>
          <w:sz w:val="20"/>
          <w:szCs w:val="20"/>
        </w:rPr>
      </w:pPr>
      <w:r w:rsidRPr="004E40F0">
        <w:rPr>
          <w:sz w:val="20"/>
          <w:szCs w:val="20"/>
        </w:rPr>
        <w:t>os.makedirs(RESULTS_folder, exist_ok=True)</w:t>
      </w:r>
    </w:p>
    <w:p w14:paraId="009B2D7D" w14:textId="77777777" w:rsidR="00EE037C" w:rsidRPr="004E40F0" w:rsidRDefault="00EE037C" w:rsidP="0099392E">
      <w:pPr>
        <w:spacing w:after="200" w:line="276" w:lineRule="auto"/>
        <w:rPr>
          <w:sz w:val="20"/>
          <w:szCs w:val="20"/>
        </w:rPr>
      </w:pPr>
    </w:p>
    <w:p w14:paraId="5C2CCA35" w14:textId="23214DE4" w:rsidR="00EE037C" w:rsidRPr="004E40F0" w:rsidRDefault="00EE037C" w:rsidP="0099392E">
      <w:pPr>
        <w:spacing w:after="200" w:line="276" w:lineRule="auto"/>
        <w:rPr>
          <w:sz w:val="20"/>
          <w:szCs w:val="20"/>
        </w:rPr>
      </w:pPr>
      <w:r w:rsidRPr="004E40F0">
        <w:rPr>
          <w:sz w:val="20"/>
          <w:szCs w:val="20"/>
        </w:rPr>
        <w:t># Create the RESULTS file path</w:t>
      </w:r>
    </w:p>
    <w:p w14:paraId="3D563D21" w14:textId="4FB5F8DF" w:rsidR="00EE037C" w:rsidRPr="004E40F0" w:rsidRDefault="00EE037C" w:rsidP="0099392E">
      <w:pPr>
        <w:spacing w:after="200" w:line="276" w:lineRule="auto"/>
        <w:rPr>
          <w:sz w:val="20"/>
          <w:szCs w:val="20"/>
        </w:rPr>
      </w:pPr>
      <w:r w:rsidRPr="004E40F0">
        <w:rPr>
          <w:sz w:val="20"/>
          <w:szCs w:val="20"/>
        </w:rPr>
        <w:t>RESULTS_file = os.path.join(RESULTS_folder, f"{task_name}_results.txt")</w:t>
      </w:r>
    </w:p>
    <w:p w14:paraId="3073F32E" w14:textId="77777777" w:rsidR="00EE037C" w:rsidRPr="004E40F0" w:rsidRDefault="00EE037C" w:rsidP="0099392E">
      <w:pPr>
        <w:spacing w:after="200" w:line="276" w:lineRule="auto"/>
        <w:rPr>
          <w:sz w:val="20"/>
          <w:szCs w:val="20"/>
        </w:rPr>
      </w:pPr>
    </w:p>
    <w:p w14:paraId="6B44FD88" w14:textId="13196313" w:rsidR="00EE037C" w:rsidRPr="004E40F0" w:rsidRDefault="00EE037C" w:rsidP="0099392E">
      <w:pPr>
        <w:spacing w:after="200" w:line="276" w:lineRule="auto"/>
        <w:rPr>
          <w:sz w:val="20"/>
          <w:szCs w:val="20"/>
        </w:rPr>
      </w:pPr>
      <w:r w:rsidRPr="004E40F0">
        <w:rPr>
          <w:sz w:val="20"/>
          <w:szCs w:val="20"/>
        </w:rPr>
        <w:t># Update command to redirect output to RESULTS_file</w:t>
      </w:r>
    </w:p>
    <w:p w14:paraId="50BF31BB" w14:textId="4FFA7E22" w:rsidR="00EE037C" w:rsidRPr="004E40F0" w:rsidRDefault="00EE037C" w:rsidP="0099392E">
      <w:pPr>
        <w:spacing w:after="200" w:line="276" w:lineRule="auto"/>
        <w:rPr>
          <w:sz w:val="20"/>
          <w:szCs w:val="20"/>
        </w:rPr>
      </w:pPr>
      <w:r w:rsidRPr="004E40F0">
        <w:rPr>
          <w:sz w:val="20"/>
          <w:szCs w:val="20"/>
        </w:rPr>
        <w:t>command = f'"{exe_path}" &gt; "{RESULTS_file}" 2&gt;&amp;1'</w:t>
      </w:r>
    </w:p>
    <w:p w14:paraId="51E3BF5B" w14:textId="77777777" w:rsidR="00EE037C" w:rsidRPr="004E40F0" w:rsidRDefault="00EE037C" w:rsidP="0099392E">
      <w:pPr>
        <w:spacing w:after="200" w:line="276" w:lineRule="auto"/>
        <w:rPr>
          <w:sz w:val="20"/>
          <w:szCs w:val="20"/>
        </w:rPr>
      </w:pPr>
    </w:p>
    <w:p w14:paraId="2930D988" w14:textId="57C5BAF6" w:rsidR="00EE037C" w:rsidRPr="004E40F0" w:rsidRDefault="00EE037C" w:rsidP="0099392E">
      <w:pPr>
        <w:spacing w:after="200" w:line="276" w:lineRule="auto"/>
        <w:rPr>
          <w:sz w:val="20"/>
          <w:szCs w:val="20"/>
        </w:rPr>
      </w:pPr>
      <w:r w:rsidRPr="004E40F0">
        <w:rPr>
          <w:sz w:val="20"/>
          <w:szCs w:val="20"/>
        </w:rPr>
        <w:t># Debugging: Print command for verification</w:t>
      </w:r>
    </w:p>
    <w:p w14:paraId="5215F738" w14:textId="57A25CB0" w:rsidR="00EE037C" w:rsidRPr="004E40F0" w:rsidRDefault="00EE037C" w:rsidP="0099392E">
      <w:pPr>
        <w:spacing w:after="200" w:line="276" w:lineRule="auto"/>
        <w:rPr>
          <w:sz w:val="20"/>
          <w:szCs w:val="20"/>
        </w:rPr>
      </w:pPr>
      <w:r w:rsidRPr="004E40F0">
        <w:rPr>
          <w:sz w:val="20"/>
          <w:szCs w:val="20"/>
        </w:rPr>
        <w:t>print(f"Executing command: {command}")</w:t>
      </w:r>
    </w:p>
    <w:p w14:paraId="2FB9FDC1" w14:textId="77777777" w:rsidR="00EE037C" w:rsidRPr="004E40F0" w:rsidRDefault="00EE037C" w:rsidP="0099392E">
      <w:pPr>
        <w:spacing w:after="200" w:line="276" w:lineRule="auto"/>
        <w:rPr>
          <w:sz w:val="20"/>
          <w:szCs w:val="20"/>
        </w:rPr>
      </w:pPr>
    </w:p>
    <w:p w14:paraId="0D48A9DC" w14:textId="0ACAA64E" w:rsidR="00EE037C" w:rsidRPr="004E40F0" w:rsidRDefault="00EE037C" w:rsidP="0099392E">
      <w:pPr>
        <w:spacing w:after="200" w:line="276" w:lineRule="auto"/>
        <w:rPr>
          <w:sz w:val="20"/>
          <w:szCs w:val="20"/>
        </w:rPr>
      </w:pPr>
      <w:r w:rsidRPr="004E40F0">
        <w:rPr>
          <w:sz w:val="20"/>
          <w:szCs w:val="20"/>
        </w:rPr>
        <w:t>try:</w:t>
      </w:r>
    </w:p>
    <w:p w14:paraId="37A9211C" w14:textId="1B5AB410" w:rsidR="00EE037C" w:rsidRPr="004E40F0" w:rsidRDefault="00EE037C" w:rsidP="0099392E">
      <w:pPr>
        <w:spacing w:after="200" w:line="276" w:lineRule="auto"/>
        <w:rPr>
          <w:sz w:val="20"/>
          <w:szCs w:val="20"/>
        </w:rPr>
      </w:pPr>
      <w:r w:rsidRPr="004E40F0">
        <w:rPr>
          <w:sz w:val="20"/>
          <w:szCs w:val="20"/>
        </w:rPr>
        <w:t># Start the process</w:t>
      </w:r>
    </w:p>
    <w:p w14:paraId="6E67EDE2" w14:textId="01BA865C" w:rsidR="00EE037C" w:rsidRPr="004E40F0" w:rsidRDefault="00EE037C" w:rsidP="0099392E">
      <w:pPr>
        <w:spacing w:after="200" w:line="276" w:lineRule="auto"/>
        <w:rPr>
          <w:sz w:val="20"/>
          <w:szCs w:val="20"/>
        </w:rPr>
      </w:pPr>
      <w:r w:rsidRPr="004E40F0">
        <w:rPr>
          <w:sz w:val="20"/>
          <w:szCs w:val="20"/>
        </w:rPr>
        <w:t>subprocess.Popen(command, shell=True, cwd=AllExeFiles)</w:t>
      </w:r>
    </w:p>
    <w:p w14:paraId="241DF894" w14:textId="6BC121E7" w:rsidR="00EE037C" w:rsidRPr="004E40F0" w:rsidRDefault="00EE037C" w:rsidP="0099392E">
      <w:pPr>
        <w:spacing w:after="200" w:line="276" w:lineRule="auto"/>
        <w:rPr>
          <w:sz w:val="20"/>
          <w:szCs w:val="20"/>
        </w:rPr>
      </w:pPr>
      <w:r w:rsidRPr="004E40F0">
        <w:rPr>
          <w:sz w:val="20"/>
          <w:szCs w:val="20"/>
        </w:rPr>
        <w:t>messagebox.showinfo("Success", f"{task_name} process started. RESULTS saved to: {RESULTS_file}")</w:t>
      </w:r>
    </w:p>
    <w:p w14:paraId="2CD61AD0" w14:textId="6B3E9ABF" w:rsidR="00EE037C" w:rsidRPr="004E40F0" w:rsidRDefault="00EE037C" w:rsidP="0099392E">
      <w:pPr>
        <w:spacing w:after="200" w:line="276" w:lineRule="auto"/>
        <w:rPr>
          <w:sz w:val="20"/>
          <w:szCs w:val="20"/>
        </w:rPr>
      </w:pPr>
      <w:r w:rsidRPr="004E40F0">
        <w:rPr>
          <w:sz w:val="20"/>
          <w:szCs w:val="20"/>
        </w:rPr>
        <w:t>except Exception as e:</w:t>
      </w:r>
    </w:p>
    <w:p w14:paraId="2CCF5742" w14:textId="5BC37DA8" w:rsidR="00EE037C" w:rsidRPr="004E40F0" w:rsidRDefault="00EE037C" w:rsidP="0099392E">
      <w:pPr>
        <w:spacing w:after="200" w:line="276" w:lineRule="auto"/>
        <w:rPr>
          <w:sz w:val="20"/>
          <w:szCs w:val="20"/>
        </w:rPr>
      </w:pPr>
      <w:r w:rsidRPr="004E40F0">
        <w:rPr>
          <w:sz w:val="20"/>
          <w:szCs w:val="20"/>
        </w:rPr>
        <w:t>messagebox.showerror("Error", f"Error executing {task_name} process: {str(e)}")</w:t>
      </w:r>
    </w:p>
    <w:p w14:paraId="29535393" w14:textId="77777777" w:rsidR="00EE037C" w:rsidRPr="004E40F0" w:rsidRDefault="00EE037C" w:rsidP="0099392E">
      <w:pPr>
        <w:spacing w:after="200" w:line="276" w:lineRule="auto"/>
        <w:rPr>
          <w:sz w:val="20"/>
          <w:szCs w:val="20"/>
        </w:rPr>
      </w:pPr>
    </w:p>
    <w:p w14:paraId="7CB9E4A6" w14:textId="77777777" w:rsidR="00EE037C" w:rsidRPr="004E40F0" w:rsidRDefault="00EE037C" w:rsidP="0099392E">
      <w:pPr>
        <w:spacing w:after="200" w:line="276" w:lineRule="auto"/>
        <w:rPr>
          <w:sz w:val="20"/>
          <w:szCs w:val="20"/>
        </w:rPr>
      </w:pPr>
      <w:r w:rsidRPr="004E40F0">
        <w:rPr>
          <w:sz w:val="20"/>
          <w:szCs w:val="20"/>
        </w:rPr>
        <w:t># Function to open the RESULTS folder</w:t>
      </w:r>
    </w:p>
    <w:p w14:paraId="0285A1A1" w14:textId="77777777" w:rsidR="00EE037C" w:rsidRPr="004E40F0" w:rsidRDefault="00EE037C" w:rsidP="0099392E">
      <w:pPr>
        <w:spacing w:after="200" w:line="276" w:lineRule="auto"/>
        <w:rPr>
          <w:sz w:val="20"/>
          <w:szCs w:val="20"/>
        </w:rPr>
      </w:pPr>
      <w:r w:rsidRPr="004E40F0">
        <w:rPr>
          <w:sz w:val="20"/>
          <w:szCs w:val="20"/>
        </w:rPr>
        <w:t>def open_RESULTS_folder():</w:t>
      </w:r>
    </w:p>
    <w:p w14:paraId="5B965190" w14:textId="75B88200" w:rsidR="00EE037C" w:rsidRPr="004E40F0" w:rsidRDefault="00EE037C" w:rsidP="0099392E">
      <w:pPr>
        <w:spacing w:after="200" w:line="276" w:lineRule="auto"/>
        <w:rPr>
          <w:sz w:val="20"/>
          <w:szCs w:val="20"/>
        </w:rPr>
      </w:pPr>
      <w:r w:rsidRPr="004E40F0">
        <w:rPr>
          <w:sz w:val="20"/>
          <w:szCs w:val="20"/>
        </w:rPr>
        <w:t>computer_name = os.getenv("COMPUTERNAME")</w:t>
      </w:r>
    </w:p>
    <w:p w14:paraId="30C3E45F" w14:textId="42603063" w:rsidR="00EE037C" w:rsidRPr="004E40F0" w:rsidRDefault="00EE037C" w:rsidP="0099392E">
      <w:pPr>
        <w:spacing w:after="200" w:line="276" w:lineRule="auto"/>
        <w:rPr>
          <w:sz w:val="20"/>
          <w:szCs w:val="20"/>
        </w:rPr>
      </w:pPr>
      <w:r w:rsidRPr="004E40F0">
        <w:rPr>
          <w:sz w:val="20"/>
          <w:szCs w:val="20"/>
        </w:rPr>
        <w:t>pendrive_path = 'E:\\COMPUTERNAME'</w:t>
      </w:r>
    </w:p>
    <w:p w14:paraId="661CDFEF" w14:textId="7F2D1F80" w:rsidR="00EE037C" w:rsidRPr="004E40F0" w:rsidRDefault="00EE037C" w:rsidP="0099392E">
      <w:pPr>
        <w:spacing w:after="200" w:line="276" w:lineRule="auto"/>
        <w:rPr>
          <w:sz w:val="20"/>
          <w:szCs w:val="20"/>
        </w:rPr>
      </w:pPr>
      <w:r w:rsidRPr="004E40F0">
        <w:rPr>
          <w:sz w:val="20"/>
          <w:szCs w:val="20"/>
        </w:rPr>
        <w:t>RESULTS_folder = os.path.join(pendrive_path, computer_name)</w:t>
      </w:r>
    </w:p>
    <w:p w14:paraId="7CC7C257" w14:textId="77777777" w:rsidR="00EE037C" w:rsidRPr="004E40F0" w:rsidRDefault="00EE037C" w:rsidP="0099392E">
      <w:pPr>
        <w:spacing w:after="200" w:line="276" w:lineRule="auto"/>
        <w:rPr>
          <w:sz w:val="20"/>
          <w:szCs w:val="20"/>
        </w:rPr>
      </w:pPr>
    </w:p>
    <w:p w14:paraId="167780BD" w14:textId="011E7407" w:rsidR="00EE037C" w:rsidRPr="004E40F0" w:rsidRDefault="00EE037C" w:rsidP="0099392E">
      <w:pPr>
        <w:spacing w:after="200" w:line="276" w:lineRule="auto"/>
        <w:rPr>
          <w:sz w:val="20"/>
          <w:szCs w:val="20"/>
        </w:rPr>
      </w:pPr>
      <w:r w:rsidRPr="004E40F0">
        <w:rPr>
          <w:sz w:val="20"/>
          <w:szCs w:val="20"/>
        </w:rPr>
        <w:t>if not os.path.exists(RESULTS_folder):</w:t>
      </w:r>
    </w:p>
    <w:p w14:paraId="01929354" w14:textId="0855F435" w:rsidR="00EE037C" w:rsidRPr="004E40F0" w:rsidRDefault="00EE037C" w:rsidP="0099392E">
      <w:pPr>
        <w:spacing w:after="200" w:line="276" w:lineRule="auto"/>
        <w:rPr>
          <w:sz w:val="20"/>
          <w:szCs w:val="20"/>
        </w:rPr>
      </w:pPr>
      <w:r w:rsidRPr="004E40F0">
        <w:rPr>
          <w:sz w:val="20"/>
          <w:szCs w:val="20"/>
        </w:rPr>
        <w:t>try:</w:t>
      </w:r>
    </w:p>
    <w:p w14:paraId="6F2AA79F" w14:textId="6486498E" w:rsidR="00EE037C" w:rsidRPr="004E40F0" w:rsidRDefault="00EE037C" w:rsidP="0099392E">
      <w:pPr>
        <w:spacing w:after="200" w:line="276" w:lineRule="auto"/>
        <w:rPr>
          <w:sz w:val="20"/>
          <w:szCs w:val="20"/>
        </w:rPr>
      </w:pPr>
      <w:r w:rsidRPr="004E40F0">
        <w:rPr>
          <w:sz w:val="20"/>
          <w:szCs w:val="20"/>
        </w:rPr>
        <w:t>os.makedirs(RESULTS_folder)</w:t>
      </w:r>
    </w:p>
    <w:p w14:paraId="526D821D" w14:textId="0EC0A9B0" w:rsidR="00EE037C" w:rsidRPr="004E40F0" w:rsidRDefault="00EE037C" w:rsidP="0099392E">
      <w:pPr>
        <w:spacing w:after="200" w:line="276" w:lineRule="auto"/>
        <w:rPr>
          <w:sz w:val="20"/>
          <w:szCs w:val="20"/>
        </w:rPr>
      </w:pPr>
      <w:r w:rsidRPr="004E40F0">
        <w:rPr>
          <w:sz w:val="20"/>
          <w:szCs w:val="20"/>
        </w:rPr>
        <w:t>messagebox.showinfo("Info", f"RESULTS folder created: {RESULTS_folder}")</w:t>
      </w:r>
    </w:p>
    <w:p w14:paraId="4E256195" w14:textId="103A7FAF" w:rsidR="00EE037C" w:rsidRPr="004E40F0" w:rsidRDefault="00EE037C" w:rsidP="0099392E">
      <w:pPr>
        <w:spacing w:after="200" w:line="276" w:lineRule="auto"/>
        <w:rPr>
          <w:sz w:val="20"/>
          <w:szCs w:val="20"/>
        </w:rPr>
      </w:pPr>
      <w:r w:rsidRPr="004E40F0">
        <w:rPr>
          <w:sz w:val="20"/>
          <w:szCs w:val="20"/>
        </w:rPr>
        <w:t>except Exception as e:</w:t>
      </w:r>
    </w:p>
    <w:p w14:paraId="0B1D832C" w14:textId="2F411FA3" w:rsidR="00EE037C" w:rsidRPr="004E40F0" w:rsidRDefault="00EE037C" w:rsidP="0099392E">
      <w:pPr>
        <w:spacing w:after="200" w:line="276" w:lineRule="auto"/>
        <w:rPr>
          <w:sz w:val="20"/>
          <w:szCs w:val="20"/>
        </w:rPr>
      </w:pPr>
      <w:r w:rsidRPr="004E40F0">
        <w:rPr>
          <w:sz w:val="20"/>
          <w:szCs w:val="20"/>
        </w:rPr>
        <w:t>messagebox.showerror("Error", f"Failed to create RESULTS folder: {str(e)}")</w:t>
      </w:r>
    </w:p>
    <w:p w14:paraId="063DF3FF" w14:textId="7067797E" w:rsidR="00EE037C" w:rsidRPr="004E40F0" w:rsidRDefault="00EE037C" w:rsidP="0099392E">
      <w:pPr>
        <w:spacing w:after="200" w:line="276" w:lineRule="auto"/>
        <w:rPr>
          <w:sz w:val="20"/>
          <w:szCs w:val="20"/>
        </w:rPr>
      </w:pPr>
      <w:r w:rsidRPr="004E40F0">
        <w:rPr>
          <w:sz w:val="20"/>
          <w:szCs w:val="20"/>
        </w:rPr>
        <w:t>return</w:t>
      </w:r>
    </w:p>
    <w:p w14:paraId="11C63C48" w14:textId="77777777" w:rsidR="00EE037C" w:rsidRPr="004E40F0" w:rsidRDefault="00EE037C" w:rsidP="0099392E">
      <w:pPr>
        <w:spacing w:after="200" w:line="276" w:lineRule="auto"/>
        <w:rPr>
          <w:sz w:val="20"/>
          <w:szCs w:val="20"/>
        </w:rPr>
      </w:pPr>
    </w:p>
    <w:p w14:paraId="7D0343EF" w14:textId="4CACC957" w:rsidR="00EE037C" w:rsidRPr="004E40F0" w:rsidRDefault="00EE037C" w:rsidP="0099392E">
      <w:pPr>
        <w:spacing w:after="200" w:line="276" w:lineRule="auto"/>
        <w:rPr>
          <w:sz w:val="20"/>
          <w:szCs w:val="20"/>
        </w:rPr>
      </w:pPr>
      <w:r w:rsidRPr="004E40F0">
        <w:rPr>
          <w:sz w:val="20"/>
          <w:szCs w:val="20"/>
        </w:rPr>
        <w:t>subprocess.Popen(f'explorer "{RESULTS_folder}"')</w:t>
      </w:r>
    </w:p>
    <w:p w14:paraId="0152275B" w14:textId="77777777" w:rsidR="00EE037C" w:rsidRPr="004E40F0" w:rsidRDefault="00EE037C" w:rsidP="0099392E">
      <w:pPr>
        <w:spacing w:after="200" w:line="276" w:lineRule="auto"/>
        <w:rPr>
          <w:sz w:val="20"/>
          <w:szCs w:val="20"/>
        </w:rPr>
      </w:pPr>
    </w:p>
    <w:p w14:paraId="47BC8787" w14:textId="77777777" w:rsidR="00EE037C" w:rsidRPr="004E40F0" w:rsidRDefault="00EE037C" w:rsidP="0099392E">
      <w:pPr>
        <w:spacing w:after="200" w:line="276" w:lineRule="auto"/>
        <w:rPr>
          <w:sz w:val="20"/>
          <w:szCs w:val="20"/>
        </w:rPr>
      </w:pPr>
      <w:r w:rsidRPr="004E40F0">
        <w:rPr>
          <w:sz w:val="20"/>
          <w:szCs w:val="20"/>
        </w:rPr>
        <w:t># Custom GradientButton class for styled buttons</w:t>
      </w:r>
    </w:p>
    <w:p w14:paraId="26A82C19" w14:textId="77777777" w:rsidR="00EE037C" w:rsidRPr="004E40F0" w:rsidRDefault="00EE037C" w:rsidP="0099392E">
      <w:pPr>
        <w:spacing w:after="200" w:line="276" w:lineRule="auto"/>
        <w:rPr>
          <w:sz w:val="20"/>
          <w:szCs w:val="20"/>
        </w:rPr>
      </w:pPr>
      <w:r w:rsidRPr="004E40F0">
        <w:rPr>
          <w:sz w:val="20"/>
          <w:szCs w:val="20"/>
        </w:rPr>
        <w:t>class GradientButton(tk.Frame):</w:t>
      </w:r>
    </w:p>
    <w:p w14:paraId="1CB08929" w14:textId="1BB4DE1B" w:rsidR="00EE037C" w:rsidRPr="004E40F0" w:rsidRDefault="00EE037C" w:rsidP="0099392E">
      <w:pPr>
        <w:spacing w:after="200" w:line="276" w:lineRule="auto"/>
        <w:rPr>
          <w:sz w:val="20"/>
          <w:szCs w:val="20"/>
        </w:rPr>
      </w:pPr>
      <w:r w:rsidRPr="004E40F0">
        <w:rPr>
          <w:sz w:val="20"/>
          <w:szCs w:val="20"/>
        </w:rPr>
        <w:t>def __init__(self, parent, text, command=None, width=20):</w:t>
      </w:r>
    </w:p>
    <w:p w14:paraId="3B8AA7B6" w14:textId="04B980F0" w:rsidR="00EE037C" w:rsidRPr="004E40F0" w:rsidRDefault="00EE037C" w:rsidP="0099392E">
      <w:pPr>
        <w:spacing w:after="200" w:line="276" w:lineRule="auto"/>
        <w:rPr>
          <w:sz w:val="20"/>
          <w:szCs w:val="20"/>
        </w:rPr>
      </w:pPr>
      <w:r w:rsidRPr="004E40F0">
        <w:rPr>
          <w:sz w:val="20"/>
          <w:szCs w:val="20"/>
        </w:rPr>
        <w:t>super().__init__(parent, bg="#000000")</w:t>
      </w:r>
    </w:p>
    <w:p w14:paraId="5150C556" w14:textId="77777777" w:rsidR="00EE037C" w:rsidRPr="004E40F0" w:rsidRDefault="00EE037C" w:rsidP="0099392E">
      <w:pPr>
        <w:spacing w:after="200" w:line="276" w:lineRule="auto"/>
        <w:rPr>
          <w:sz w:val="20"/>
          <w:szCs w:val="20"/>
        </w:rPr>
      </w:pPr>
    </w:p>
    <w:p w14:paraId="22AF5461" w14:textId="5B942378" w:rsidR="00EE037C" w:rsidRPr="004E40F0" w:rsidRDefault="00EE037C" w:rsidP="0099392E">
      <w:pPr>
        <w:spacing w:after="200" w:line="276" w:lineRule="auto"/>
        <w:rPr>
          <w:sz w:val="20"/>
          <w:szCs w:val="20"/>
        </w:rPr>
      </w:pPr>
      <w:r w:rsidRPr="004E40F0">
        <w:rPr>
          <w:sz w:val="20"/>
          <w:szCs w:val="20"/>
        </w:rPr>
        <w:t>self.button = tk.Button(self, text=text, command=command,</w:t>
      </w:r>
    </w:p>
    <w:p w14:paraId="3B44C270" w14:textId="5D2199D8" w:rsidR="00EE037C" w:rsidRPr="004E40F0" w:rsidRDefault="00EE037C" w:rsidP="0099392E">
      <w:pPr>
        <w:spacing w:after="200" w:line="276" w:lineRule="auto"/>
        <w:rPr>
          <w:sz w:val="20"/>
          <w:szCs w:val="20"/>
        </w:rPr>
      </w:pPr>
      <w:r w:rsidRPr="004E40F0">
        <w:rPr>
          <w:sz w:val="20"/>
          <w:szCs w:val="20"/>
        </w:rPr>
        <w:t>font=("Comic Sans MS", 12, "bold"),</w:t>
      </w:r>
    </w:p>
    <w:p w14:paraId="57E41B2D" w14:textId="6D17D8D8" w:rsidR="00EE037C" w:rsidRPr="004E40F0" w:rsidRDefault="00EE037C" w:rsidP="0099392E">
      <w:pPr>
        <w:spacing w:after="200" w:line="276" w:lineRule="auto"/>
        <w:rPr>
          <w:sz w:val="20"/>
          <w:szCs w:val="20"/>
        </w:rPr>
      </w:pPr>
      <w:r w:rsidRPr="004E40F0">
        <w:rPr>
          <w:sz w:val="20"/>
          <w:szCs w:val="20"/>
        </w:rPr>
        <w:t>bg="#FFEB3B", fg="black",</w:t>
      </w:r>
    </w:p>
    <w:p w14:paraId="64F37B0A" w14:textId="46E6CD74" w:rsidR="00EE037C" w:rsidRPr="004E40F0" w:rsidRDefault="00EE037C" w:rsidP="0099392E">
      <w:pPr>
        <w:spacing w:after="200" w:line="276" w:lineRule="auto"/>
        <w:rPr>
          <w:sz w:val="20"/>
          <w:szCs w:val="20"/>
        </w:rPr>
      </w:pPr>
      <w:r w:rsidRPr="004E40F0">
        <w:rPr>
          <w:sz w:val="20"/>
          <w:szCs w:val="20"/>
        </w:rPr>
        <w:t>borderwidth=0, padx=12, pady=12,</w:t>
      </w:r>
    </w:p>
    <w:p w14:paraId="6BC42BD6" w14:textId="1F64C611" w:rsidR="00EE037C" w:rsidRPr="004E40F0" w:rsidRDefault="00EE037C" w:rsidP="0099392E">
      <w:pPr>
        <w:spacing w:after="200" w:line="276" w:lineRule="auto"/>
        <w:rPr>
          <w:sz w:val="20"/>
          <w:szCs w:val="20"/>
        </w:rPr>
      </w:pPr>
      <w:r w:rsidRPr="004E40F0">
        <w:rPr>
          <w:sz w:val="20"/>
          <w:szCs w:val="20"/>
        </w:rPr>
        <w:t>activebackground="#FFD54F",</w:t>
      </w:r>
    </w:p>
    <w:p w14:paraId="5FD29E96" w14:textId="780F355E" w:rsidR="00EE037C" w:rsidRPr="004E40F0" w:rsidRDefault="00EE037C" w:rsidP="0099392E">
      <w:pPr>
        <w:spacing w:after="200" w:line="276" w:lineRule="auto"/>
        <w:rPr>
          <w:sz w:val="20"/>
          <w:szCs w:val="20"/>
        </w:rPr>
      </w:pPr>
      <w:r w:rsidRPr="004E40F0">
        <w:rPr>
          <w:sz w:val="20"/>
          <w:szCs w:val="20"/>
        </w:rPr>
        <w:t>highlightthickness=0,</w:t>
      </w:r>
    </w:p>
    <w:p w14:paraId="2E1AC56C" w14:textId="7A7F4404" w:rsidR="00EE037C" w:rsidRPr="004E40F0" w:rsidRDefault="00EE037C" w:rsidP="0099392E">
      <w:pPr>
        <w:spacing w:after="200" w:line="276" w:lineRule="auto"/>
        <w:rPr>
          <w:sz w:val="20"/>
          <w:szCs w:val="20"/>
        </w:rPr>
      </w:pPr>
      <w:r w:rsidRPr="004E40F0">
        <w:rPr>
          <w:sz w:val="20"/>
          <w:szCs w:val="20"/>
        </w:rPr>
        <w:t>relief="flat",</w:t>
      </w:r>
    </w:p>
    <w:p w14:paraId="54148D69" w14:textId="7F614ACE" w:rsidR="00EE037C" w:rsidRPr="004E40F0" w:rsidRDefault="00EE037C" w:rsidP="0099392E">
      <w:pPr>
        <w:spacing w:after="200" w:line="276" w:lineRule="auto"/>
        <w:rPr>
          <w:sz w:val="20"/>
          <w:szCs w:val="20"/>
        </w:rPr>
      </w:pPr>
      <w:r w:rsidRPr="004E40F0">
        <w:rPr>
          <w:sz w:val="20"/>
          <w:szCs w:val="20"/>
        </w:rPr>
        <w:t>width=width,</w:t>
      </w:r>
    </w:p>
    <w:p w14:paraId="3381D26E" w14:textId="527FBCB1" w:rsidR="00EE037C" w:rsidRPr="004E40F0" w:rsidRDefault="00EE037C" w:rsidP="0099392E">
      <w:pPr>
        <w:spacing w:after="200" w:line="276" w:lineRule="auto"/>
        <w:rPr>
          <w:sz w:val="20"/>
          <w:szCs w:val="20"/>
        </w:rPr>
      </w:pPr>
      <w:r w:rsidRPr="004E40F0">
        <w:rPr>
          <w:sz w:val="20"/>
          <w:szCs w:val="20"/>
        </w:rPr>
        <w:t>anchor='center')</w:t>
      </w:r>
    </w:p>
    <w:p w14:paraId="1672A546" w14:textId="77777777" w:rsidR="00EE037C" w:rsidRPr="004E40F0" w:rsidRDefault="00EE037C" w:rsidP="0099392E">
      <w:pPr>
        <w:spacing w:after="200" w:line="276" w:lineRule="auto"/>
        <w:rPr>
          <w:sz w:val="20"/>
          <w:szCs w:val="20"/>
        </w:rPr>
      </w:pPr>
    </w:p>
    <w:p w14:paraId="473B23B4" w14:textId="0976B5E2" w:rsidR="00EE037C" w:rsidRPr="004E40F0" w:rsidRDefault="00EE037C" w:rsidP="0099392E">
      <w:pPr>
        <w:spacing w:after="200" w:line="276" w:lineRule="auto"/>
        <w:rPr>
          <w:sz w:val="20"/>
          <w:szCs w:val="20"/>
        </w:rPr>
      </w:pPr>
      <w:r w:rsidRPr="004E40F0">
        <w:rPr>
          <w:sz w:val="20"/>
          <w:szCs w:val="20"/>
        </w:rPr>
        <w:t>self.button.pack(expand=True, fill='both')</w:t>
      </w:r>
    </w:p>
    <w:p w14:paraId="42D58FD9" w14:textId="2A2C61F0" w:rsidR="00EE037C" w:rsidRPr="004E40F0" w:rsidRDefault="00EE037C" w:rsidP="0099392E">
      <w:pPr>
        <w:spacing w:after="200" w:line="276" w:lineRule="auto"/>
        <w:rPr>
          <w:sz w:val="20"/>
          <w:szCs w:val="20"/>
        </w:rPr>
      </w:pPr>
      <w:r w:rsidRPr="004E40F0">
        <w:rPr>
          <w:sz w:val="20"/>
          <w:szCs w:val="20"/>
        </w:rPr>
        <w:t>self.button.bind("&lt;Enter&gt;", self.on_hover)</w:t>
      </w:r>
    </w:p>
    <w:p w14:paraId="15FC6169" w14:textId="03B60EEE" w:rsidR="00EE037C" w:rsidRPr="004E40F0" w:rsidRDefault="00EE037C" w:rsidP="0099392E">
      <w:pPr>
        <w:spacing w:after="200" w:line="276" w:lineRule="auto"/>
        <w:rPr>
          <w:sz w:val="20"/>
          <w:szCs w:val="20"/>
        </w:rPr>
      </w:pPr>
      <w:r w:rsidRPr="004E40F0">
        <w:rPr>
          <w:sz w:val="20"/>
          <w:szCs w:val="20"/>
        </w:rPr>
        <w:t>self.button.bind("&lt;Leave&gt;", self.on_leave)</w:t>
      </w:r>
    </w:p>
    <w:p w14:paraId="0E31AA00" w14:textId="7A6772A9" w:rsidR="00EE037C" w:rsidRPr="004E40F0" w:rsidRDefault="00EE037C" w:rsidP="0099392E">
      <w:pPr>
        <w:spacing w:after="200" w:line="276" w:lineRule="auto"/>
        <w:rPr>
          <w:sz w:val="20"/>
          <w:szCs w:val="20"/>
        </w:rPr>
      </w:pPr>
      <w:r w:rsidRPr="004E40F0">
        <w:rPr>
          <w:sz w:val="20"/>
          <w:szCs w:val="20"/>
        </w:rPr>
        <w:t>self.button.bind("&lt;ButtonPress&gt;", self.on_click)</w:t>
      </w:r>
    </w:p>
    <w:p w14:paraId="225385F6" w14:textId="6DA6B20E" w:rsidR="00EE037C" w:rsidRPr="004E40F0" w:rsidRDefault="00EE037C" w:rsidP="0099392E">
      <w:pPr>
        <w:spacing w:after="200" w:line="276" w:lineRule="auto"/>
        <w:rPr>
          <w:sz w:val="20"/>
          <w:szCs w:val="20"/>
        </w:rPr>
      </w:pPr>
      <w:r w:rsidRPr="004E40F0">
        <w:rPr>
          <w:sz w:val="20"/>
          <w:szCs w:val="20"/>
        </w:rPr>
        <w:t>self.button.bind("&lt;ButtonRelease&gt;", self.on_release)</w:t>
      </w:r>
    </w:p>
    <w:p w14:paraId="7946FE8A" w14:textId="77777777" w:rsidR="00EE037C" w:rsidRPr="004E40F0" w:rsidRDefault="00EE037C" w:rsidP="0099392E">
      <w:pPr>
        <w:spacing w:after="200" w:line="276" w:lineRule="auto"/>
        <w:rPr>
          <w:sz w:val="20"/>
          <w:szCs w:val="20"/>
        </w:rPr>
      </w:pPr>
    </w:p>
    <w:p w14:paraId="339FDB9C" w14:textId="2F09BC3F" w:rsidR="00EE037C" w:rsidRPr="004E40F0" w:rsidRDefault="00EE037C" w:rsidP="0099392E">
      <w:pPr>
        <w:spacing w:after="200" w:line="276" w:lineRule="auto"/>
        <w:rPr>
          <w:sz w:val="20"/>
          <w:szCs w:val="20"/>
        </w:rPr>
      </w:pPr>
      <w:r w:rsidRPr="004E40F0">
        <w:rPr>
          <w:sz w:val="20"/>
          <w:szCs w:val="20"/>
        </w:rPr>
        <w:t>def on_hover(self, event):</w:t>
      </w:r>
    </w:p>
    <w:p w14:paraId="16B8C3AB" w14:textId="23878BCA" w:rsidR="00EE037C" w:rsidRPr="004E40F0" w:rsidRDefault="00EE037C" w:rsidP="0099392E">
      <w:pPr>
        <w:spacing w:after="200" w:line="276" w:lineRule="auto"/>
        <w:rPr>
          <w:sz w:val="20"/>
          <w:szCs w:val="20"/>
        </w:rPr>
      </w:pPr>
      <w:r w:rsidRPr="004E40F0">
        <w:rPr>
          <w:sz w:val="20"/>
          <w:szCs w:val="20"/>
        </w:rPr>
        <w:t>self.button.config(bg="#FFD54F")</w:t>
      </w:r>
    </w:p>
    <w:p w14:paraId="49374259" w14:textId="77777777" w:rsidR="00EE037C" w:rsidRPr="004E40F0" w:rsidRDefault="00EE037C" w:rsidP="0099392E">
      <w:pPr>
        <w:spacing w:after="200" w:line="276" w:lineRule="auto"/>
        <w:rPr>
          <w:sz w:val="20"/>
          <w:szCs w:val="20"/>
        </w:rPr>
      </w:pPr>
    </w:p>
    <w:p w14:paraId="67F93841" w14:textId="220A8220" w:rsidR="00EE037C" w:rsidRPr="004E40F0" w:rsidRDefault="00EE037C" w:rsidP="0099392E">
      <w:pPr>
        <w:spacing w:after="200" w:line="276" w:lineRule="auto"/>
        <w:rPr>
          <w:sz w:val="20"/>
          <w:szCs w:val="20"/>
        </w:rPr>
      </w:pPr>
      <w:r w:rsidRPr="004E40F0">
        <w:rPr>
          <w:sz w:val="20"/>
          <w:szCs w:val="20"/>
        </w:rPr>
        <w:t>def on_leave(self, event):</w:t>
      </w:r>
    </w:p>
    <w:p w14:paraId="5EF01357" w14:textId="082ED2E1" w:rsidR="00EE037C" w:rsidRPr="004E40F0" w:rsidRDefault="00EE037C" w:rsidP="0099392E">
      <w:pPr>
        <w:spacing w:after="200" w:line="276" w:lineRule="auto"/>
        <w:rPr>
          <w:sz w:val="20"/>
          <w:szCs w:val="20"/>
        </w:rPr>
      </w:pPr>
      <w:r w:rsidRPr="004E40F0">
        <w:rPr>
          <w:sz w:val="20"/>
          <w:szCs w:val="20"/>
        </w:rPr>
        <w:t>self.button.config(bg="#FFEB3B")</w:t>
      </w:r>
    </w:p>
    <w:p w14:paraId="3B22E8DE" w14:textId="77777777" w:rsidR="00EE037C" w:rsidRPr="004E40F0" w:rsidRDefault="00EE037C" w:rsidP="0099392E">
      <w:pPr>
        <w:spacing w:after="200" w:line="276" w:lineRule="auto"/>
        <w:rPr>
          <w:sz w:val="20"/>
          <w:szCs w:val="20"/>
        </w:rPr>
      </w:pPr>
    </w:p>
    <w:p w14:paraId="454C5494" w14:textId="075CBFA2" w:rsidR="00EE037C" w:rsidRPr="004E40F0" w:rsidRDefault="00EE037C" w:rsidP="0099392E">
      <w:pPr>
        <w:spacing w:after="200" w:line="276" w:lineRule="auto"/>
        <w:rPr>
          <w:sz w:val="20"/>
          <w:szCs w:val="20"/>
        </w:rPr>
      </w:pPr>
      <w:r w:rsidRPr="004E40F0">
        <w:rPr>
          <w:sz w:val="20"/>
          <w:szCs w:val="20"/>
        </w:rPr>
        <w:t>def on_click(self, event):</w:t>
      </w:r>
    </w:p>
    <w:p w14:paraId="1C5599FE" w14:textId="0C305EAE" w:rsidR="00EE037C" w:rsidRPr="004E40F0" w:rsidRDefault="00EE037C" w:rsidP="0099392E">
      <w:pPr>
        <w:spacing w:after="200" w:line="276" w:lineRule="auto"/>
        <w:rPr>
          <w:sz w:val="20"/>
          <w:szCs w:val="20"/>
        </w:rPr>
      </w:pPr>
      <w:r w:rsidRPr="004E40F0">
        <w:rPr>
          <w:sz w:val="20"/>
          <w:szCs w:val="20"/>
        </w:rPr>
        <w:t>self.button.config(bg="#FFC107")</w:t>
      </w:r>
    </w:p>
    <w:p w14:paraId="1B017227" w14:textId="77777777" w:rsidR="00EE037C" w:rsidRPr="004E40F0" w:rsidRDefault="00EE037C" w:rsidP="0099392E">
      <w:pPr>
        <w:spacing w:after="200" w:line="276" w:lineRule="auto"/>
        <w:rPr>
          <w:sz w:val="20"/>
          <w:szCs w:val="20"/>
        </w:rPr>
      </w:pPr>
    </w:p>
    <w:p w14:paraId="21850395" w14:textId="36ACEEDC" w:rsidR="00EE037C" w:rsidRPr="004E40F0" w:rsidRDefault="00EE037C" w:rsidP="0099392E">
      <w:pPr>
        <w:spacing w:after="200" w:line="276" w:lineRule="auto"/>
        <w:rPr>
          <w:sz w:val="20"/>
          <w:szCs w:val="20"/>
        </w:rPr>
      </w:pPr>
      <w:r w:rsidRPr="004E40F0">
        <w:rPr>
          <w:sz w:val="20"/>
          <w:szCs w:val="20"/>
        </w:rPr>
        <w:t>def on_release(self, event):</w:t>
      </w:r>
    </w:p>
    <w:p w14:paraId="06E73490" w14:textId="235449DC" w:rsidR="00EE037C" w:rsidRPr="004E40F0" w:rsidRDefault="00EE037C" w:rsidP="0099392E">
      <w:pPr>
        <w:spacing w:after="200" w:line="276" w:lineRule="auto"/>
        <w:rPr>
          <w:sz w:val="20"/>
          <w:szCs w:val="20"/>
        </w:rPr>
      </w:pPr>
      <w:r w:rsidRPr="004E40F0">
        <w:rPr>
          <w:sz w:val="20"/>
          <w:szCs w:val="20"/>
        </w:rPr>
        <w:lastRenderedPageBreak/>
        <w:t>self.button.config(bg="#FFD54F")</w:t>
      </w:r>
    </w:p>
    <w:p w14:paraId="6ED82C16" w14:textId="77777777" w:rsidR="00EE037C" w:rsidRPr="004E40F0" w:rsidRDefault="00EE037C" w:rsidP="0099392E">
      <w:pPr>
        <w:spacing w:after="200" w:line="276" w:lineRule="auto"/>
        <w:rPr>
          <w:sz w:val="20"/>
          <w:szCs w:val="20"/>
        </w:rPr>
      </w:pPr>
    </w:p>
    <w:p w14:paraId="76203589" w14:textId="77777777" w:rsidR="00EE037C" w:rsidRPr="004E40F0" w:rsidRDefault="00EE037C" w:rsidP="0099392E">
      <w:pPr>
        <w:spacing w:after="200" w:line="276" w:lineRule="auto"/>
        <w:rPr>
          <w:sz w:val="20"/>
          <w:szCs w:val="20"/>
        </w:rPr>
      </w:pPr>
      <w:r w:rsidRPr="004E40F0">
        <w:rPr>
          <w:sz w:val="20"/>
          <w:szCs w:val="20"/>
        </w:rPr>
        <w:t># Function to browse folders</w:t>
      </w:r>
    </w:p>
    <w:p w14:paraId="4CB2B830" w14:textId="77777777" w:rsidR="00EE037C" w:rsidRPr="004E40F0" w:rsidRDefault="00EE037C" w:rsidP="0099392E">
      <w:pPr>
        <w:spacing w:after="200" w:line="276" w:lineRule="auto"/>
        <w:rPr>
          <w:sz w:val="20"/>
          <w:szCs w:val="20"/>
        </w:rPr>
      </w:pPr>
      <w:r w:rsidRPr="004E40F0">
        <w:rPr>
          <w:sz w:val="20"/>
          <w:szCs w:val="20"/>
        </w:rPr>
        <w:t>def browse_folder(folder_type):</w:t>
      </w:r>
    </w:p>
    <w:p w14:paraId="7F50E72B" w14:textId="73A251E3" w:rsidR="00EE037C" w:rsidRPr="004E40F0" w:rsidRDefault="00EE037C" w:rsidP="0099392E">
      <w:pPr>
        <w:spacing w:after="200" w:line="276" w:lineRule="auto"/>
        <w:rPr>
          <w:sz w:val="20"/>
          <w:szCs w:val="20"/>
        </w:rPr>
      </w:pPr>
      <w:r w:rsidRPr="004E40F0">
        <w:rPr>
          <w:sz w:val="20"/>
          <w:szCs w:val="20"/>
        </w:rPr>
        <w:t>folder_path = filedialog.askdirectory()</w:t>
      </w:r>
    </w:p>
    <w:p w14:paraId="5DC165BD" w14:textId="352C70EB" w:rsidR="00EE037C" w:rsidRPr="004E40F0" w:rsidRDefault="00EE037C" w:rsidP="0099392E">
      <w:pPr>
        <w:spacing w:after="200" w:line="276" w:lineRule="auto"/>
        <w:rPr>
          <w:sz w:val="20"/>
          <w:szCs w:val="20"/>
        </w:rPr>
      </w:pPr>
      <w:r w:rsidRPr="004E40F0">
        <w:rPr>
          <w:sz w:val="20"/>
          <w:szCs w:val="20"/>
        </w:rPr>
        <w:t>if folder_path:</w:t>
      </w:r>
    </w:p>
    <w:p w14:paraId="5F68ED15" w14:textId="04F4C02A" w:rsidR="00EE037C" w:rsidRPr="004E40F0" w:rsidRDefault="00EE037C" w:rsidP="0099392E">
      <w:pPr>
        <w:spacing w:after="200" w:line="276" w:lineRule="auto"/>
        <w:rPr>
          <w:sz w:val="20"/>
          <w:szCs w:val="20"/>
        </w:rPr>
      </w:pPr>
      <w:r w:rsidRPr="004E40F0">
        <w:rPr>
          <w:sz w:val="20"/>
          <w:szCs w:val="20"/>
        </w:rPr>
        <w:t>messagebox.showinfo(f"{folder_type} Folder Selected", f"You selected: {folder_path}")</w:t>
      </w:r>
    </w:p>
    <w:p w14:paraId="575C2E45" w14:textId="77777777" w:rsidR="00EE037C" w:rsidRPr="004E40F0" w:rsidRDefault="00EE037C" w:rsidP="0099392E">
      <w:pPr>
        <w:spacing w:after="200" w:line="276" w:lineRule="auto"/>
        <w:rPr>
          <w:sz w:val="20"/>
          <w:szCs w:val="20"/>
        </w:rPr>
      </w:pPr>
    </w:p>
    <w:p w14:paraId="0667FFA3" w14:textId="77777777" w:rsidR="00EE037C" w:rsidRPr="004E40F0" w:rsidRDefault="00EE037C" w:rsidP="0099392E">
      <w:pPr>
        <w:spacing w:after="200" w:line="276" w:lineRule="auto"/>
        <w:rPr>
          <w:sz w:val="20"/>
          <w:szCs w:val="20"/>
        </w:rPr>
      </w:pPr>
      <w:r w:rsidRPr="004E40F0">
        <w:rPr>
          <w:sz w:val="20"/>
          <w:szCs w:val="20"/>
        </w:rPr>
        <w:t># Function to confirm exit</w:t>
      </w:r>
    </w:p>
    <w:p w14:paraId="5EC6B946" w14:textId="77777777" w:rsidR="00EE037C" w:rsidRPr="004E40F0" w:rsidRDefault="00EE037C" w:rsidP="0099392E">
      <w:pPr>
        <w:spacing w:after="200" w:line="276" w:lineRule="auto"/>
        <w:rPr>
          <w:sz w:val="20"/>
          <w:szCs w:val="20"/>
        </w:rPr>
      </w:pPr>
      <w:r w:rsidRPr="004E40F0">
        <w:rPr>
          <w:sz w:val="20"/>
          <w:szCs w:val="20"/>
        </w:rPr>
        <w:t>def confirm_exit():</w:t>
      </w:r>
    </w:p>
    <w:p w14:paraId="08BEA0F4" w14:textId="3C7CC81A" w:rsidR="00EE037C" w:rsidRPr="004E40F0" w:rsidRDefault="00EE037C" w:rsidP="0099392E">
      <w:pPr>
        <w:spacing w:after="200" w:line="276" w:lineRule="auto"/>
        <w:rPr>
          <w:sz w:val="20"/>
          <w:szCs w:val="20"/>
        </w:rPr>
      </w:pPr>
      <w:r w:rsidRPr="004E40F0">
        <w:rPr>
          <w:sz w:val="20"/>
          <w:szCs w:val="20"/>
        </w:rPr>
        <w:t>if messagebox.askokcancel("Quit", "Do you really want to quit?"):</w:t>
      </w:r>
    </w:p>
    <w:p w14:paraId="1431610C" w14:textId="1A1553CE" w:rsidR="00EE037C" w:rsidRPr="004E40F0" w:rsidRDefault="00EE037C" w:rsidP="0099392E">
      <w:pPr>
        <w:spacing w:after="200" w:line="276" w:lineRule="auto"/>
        <w:rPr>
          <w:sz w:val="20"/>
          <w:szCs w:val="20"/>
        </w:rPr>
      </w:pPr>
      <w:r w:rsidRPr="004E40F0">
        <w:rPr>
          <w:sz w:val="20"/>
          <w:szCs w:val="20"/>
        </w:rPr>
        <w:t>root.destroy()</w:t>
      </w:r>
    </w:p>
    <w:p w14:paraId="4564C9DF" w14:textId="77777777" w:rsidR="00EE037C" w:rsidRPr="004E40F0" w:rsidRDefault="00EE037C" w:rsidP="0099392E">
      <w:pPr>
        <w:spacing w:after="200" w:line="276" w:lineRule="auto"/>
        <w:rPr>
          <w:sz w:val="20"/>
          <w:szCs w:val="20"/>
        </w:rPr>
      </w:pPr>
    </w:p>
    <w:p w14:paraId="46A158E9" w14:textId="77777777" w:rsidR="00EE037C" w:rsidRPr="004E40F0" w:rsidRDefault="00EE037C" w:rsidP="0099392E">
      <w:pPr>
        <w:spacing w:after="200" w:line="276" w:lineRule="auto"/>
        <w:rPr>
          <w:sz w:val="20"/>
          <w:szCs w:val="20"/>
        </w:rPr>
      </w:pPr>
      <w:r w:rsidRPr="004E40F0">
        <w:rPr>
          <w:sz w:val="20"/>
          <w:szCs w:val="20"/>
        </w:rPr>
        <w:t># Updated function for DATA FOLDER to fetch selected file for Hash and Meta Data</w:t>
      </w:r>
    </w:p>
    <w:p w14:paraId="36DCC7E0" w14:textId="77777777" w:rsidR="00EE037C" w:rsidRPr="004E40F0" w:rsidRDefault="00EE037C" w:rsidP="0099392E">
      <w:pPr>
        <w:spacing w:after="200" w:line="276" w:lineRule="auto"/>
        <w:rPr>
          <w:sz w:val="20"/>
          <w:szCs w:val="20"/>
        </w:rPr>
      </w:pPr>
      <w:r w:rsidRPr="004E40F0">
        <w:rPr>
          <w:sz w:val="20"/>
          <w:szCs w:val="20"/>
        </w:rPr>
        <w:t>def data_folder_function():</w:t>
      </w:r>
    </w:p>
    <w:p w14:paraId="4EEC9F10" w14:textId="3F3CCED1" w:rsidR="00EE037C" w:rsidRPr="004E40F0" w:rsidRDefault="00EE037C" w:rsidP="0099392E">
      <w:pPr>
        <w:spacing w:after="200" w:line="276" w:lineRule="auto"/>
        <w:rPr>
          <w:sz w:val="20"/>
          <w:szCs w:val="20"/>
        </w:rPr>
      </w:pPr>
      <w:r w:rsidRPr="004E40F0">
        <w:rPr>
          <w:sz w:val="20"/>
          <w:szCs w:val="20"/>
        </w:rPr>
        <w:t># Open a file dialog to select a file</w:t>
      </w:r>
    </w:p>
    <w:p w14:paraId="669EF59D" w14:textId="1AD6FE9F" w:rsidR="00EE037C" w:rsidRPr="004E40F0" w:rsidRDefault="00EE037C" w:rsidP="0099392E">
      <w:pPr>
        <w:spacing w:after="200" w:line="276" w:lineRule="auto"/>
        <w:rPr>
          <w:sz w:val="20"/>
          <w:szCs w:val="20"/>
        </w:rPr>
      </w:pPr>
      <w:r w:rsidRPr="004E40F0">
        <w:rPr>
          <w:sz w:val="20"/>
          <w:szCs w:val="20"/>
        </w:rPr>
        <w:t>selected_file = filedialog.askopenfilename()</w:t>
      </w:r>
    </w:p>
    <w:p w14:paraId="7B4168D7" w14:textId="44F2D34F" w:rsidR="00EE037C" w:rsidRPr="004E40F0" w:rsidRDefault="00EE037C" w:rsidP="0099392E">
      <w:pPr>
        <w:spacing w:after="200" w:line="276" w:lineRule="auto"/>
        <w:rPr>
          <w:sz w:val="20"/>
          <w:szCs w:val="20"/>
        </w:rPr>
      </w:pPr>
      <w:r w:rsidRPr="004E40F0">
        <w:rPr>
          <w:sz w:val="20"/>
          <w:szCs w:val="20"/>
        </w:rPr>
        <w:t>if selected_file:</w:t>
      </w:r>
    </w:p>
    <w:p w14:paraId="175FF406" w14:textId="32A1445C" w:rsidR="00EE037C" w:rsidRPr="004E40F0" w:rsidRDefault="00EE037C" w:rsidP="0099392E">
      <w:pPr>
        <w:spacing w:after="200" w:line="276" w:lineRule="auto"/>
        <w:rPr>
          <w:sz w:val="20"/>
          <w:szCs w:val="20"/>
        </w:rPr>
      </w:pPr>
      <w:r w:rsidRPr="004E40F0">
        <w:rPr>
          <w:sz w:val="20"/>
          <w:szCs w:val="20"/>
        </w:rPr>
        <w:t># Call the hash and meta data functions for the selected file</w:t>
      </w:r>
    </w:p>
    <w:p w14:paraId="57213DA8" w14:textId="6FC83BE9" w:rsidR="00EE037C" w:rsidRPr="004E40F0" w:rsidRDefault="00EE037C" w:rsidP="0099392E">
      <w:pPr>
        <w:spacing w:after="200" w:line="276" w:lineRule="auto"/>
        <w:rPr>
          <w:sz w:val="20"/>
          <w:szCs w:val="20"/>
        </w:rPr>
      </w:pPr>
      <w:r w:rsidRPr="004E40F0">
        <w:rPr>
          <w:sz w:val="20"/>
          <w:szCs w:val="20"/>
        </w:rPr>
        <w:t>find_and_execute_exe("HASH VALUE.exe", "Hash Value")</w:t>
      </w:r>
    </w:p>
    <w:p w14:paraId="314727B4" w14:textId="6FAF4637" w:rsidR="00EE037C" w:rsidRPr="004E40F0" w:rsidRDefault="00EE037C" w:rsidP="0099392E">
      <w:pPr>
        <w:spacing w:after="200" w:line="276" w:lineRule="auto"/>
        <w:rPr>
          <w:sz w:val="20"/>
          <w:szCs w:val="20"/>
        </w:rPr>
      </w:pPr>
      <w:r w:rsidRPr="004E40F0">
        <w:rPr>
          <w:sz w:val="20"/>
          <w:szCs w:val="20"/>
        </w:rPr>
        <w:t>find_and_execute_exe("META DATA.exe", "Meta Data")</w:t>
      </w:r>
    </w:p>
    <w:p w14:paraId="11CAFDC9" w14:textId="77777777" w:rsidR="00EE037C" w:rsidRPr="004E40F0" w:rsidRDefault="00EE037C" w:rsidP="0099392E">
      <w:pPr>
        <w:spacing w:after="200" w:line="276" w:lineRule="auto"/>
        <w:rPr>
          <w:sz w:val="20"/>
          <w:szCs w:val="20"/>
        </w:rPr>
      </w:pPr>
    </w:p>
    <w:p w14:paraId="3376AFE2" w14:textId="77777777" w:rsidR="00EE037C" w:rsidRPr="004E40F0" w:rsidRDefault="00EE037C" w:rsidP="0099392E">
      <w:pPr>
        <w:spacing w:after="200" w:line="276" w:lineRule="auto"/>
        <w:rPr>
          <w:sz w:val="20"/>
          <w:szCs w:val="20"/>
        </w:rPr>
      </w:pPr>
      <w:r w:rsidRPr="004E40F0">
        <w:rPr>
          <w:sz w:val="20"/>
          <w:szCs w:val="20"/>
        </w:rPr>
        <w:t># Create the main window</w:t>
      </w:r>
    </w:p>
    <w:p w14:paraId="6B463CDA" w14:textId="77777777" w:rsidR="00EE037C" w:rsidRPr="004E40F0" w:rsidRDefault="00EE037C" w:rsidP="0099392E">
      <w:pPr>
        <w:spacing w:after="200" w:line="276" w:lineRule="auto"/>
        <w:rPr>
          <w:sz w:val="20"/>
          <w:szCs w:val="20"/>
        </w:rPr>
      </w:pPr>
      <w:r w:rsidRPr="004E40F0">
        <w:rPr>
          <w:sz w:val="20"/>
          <w:szCs w:val="20"/>
        </w:rPr>
        <w:t>root = tk.Tk()</w:t>
      </w:r>
    </w:p>
    <w:p w14:paraId="0099698A" w14:textId="77777777" w:rsidR="00EE037C" w:rsidRPr="004E40F0" w:rsidRDefault="00EE037C" w:rsidP="0099392E">
      <w:pPr>
        <w:spacing w:after="200" w:line="276" w:lineRule="auto"/>
        <w:rPr>
          <w:sz w:val="20"/>
          <w:szCs w:val="20"/>
        </w:rPr>
      </w:pPr>
      <w:r w:rsidRPr="004E40F0">
        <w:rPr>
          <w:sz w:val="20"/>
          <w:szCs w:val="20"/>
        </w:rPr>
        <w:t>root.title("Cyber Crime Helpline LLP - Digital Forensics Tool")</w:t>
      </w:r>
    </w:p>
    <w:p w14:paraId="18728DCE" w14:textId="77777777" w:rsidR="00EE037C" w:rsidRPr="004E40F0" w:rsidRDefault="00EE037C" w:rsidP="0099392E">
      <w:pPr>
        <w:spacing w:after="200" w:line="276" w:lineRule="auto"/>
        <w:rPr>
          <w:sz w:val="20"/>
          <w:szCs w:val="20"/>
        </w:rPr>
      </w:pPr>
    </w:p>
    <w:p w14:paraId="7DB6D3ED" w14:textId="77777777" w:rsidR="00EE037C" w:rsidRPr="004E40F0" w:rsidRDefault="00EE037C" w:rsidP="0099392E">
      <w:pPr>
        <w:spacing w:after="200" w:line="276" w:lineRule="auto"/>
        <w:rPr>
          <w:sz w:val="20"/>
          <w:szCs w:val="20"/>
        </w:rPr>
      </w:pPr>
      <w:r w:rsidRPr="004E40F0">
        <w:rPr>
          <w:sz w:val="20"/>
          <w:szCs w:val="20"/>
        </w:rPr>
        <w:t># Disable window resizing</w:t>
      </w:r>
    </w:p>
    <w:p w14:paraId="69ED2A5C" w14:textId="77777777" w:rsidR="00EE037C" w:rsidRPr="004E40F0" w:rsidRDefault="00EE037C" w:rsidP="0099392E">
      <w:pPr>
        <w:spacing w:after="200" w:line="276" w:lineRule="auto"/>
        <w:rPr>
          <w:sz w:val="20"/>
          <w:szCs w:val="20"/>
        </w:rPr>
      </w:pPr>
      <w:r w:rsidRPr="004E40F0">
        <w:rPr>
          <w:sz w:val="20"/>
          <w:szCs w:val="20"/>
        </w:rPr>
        <w:t>root.resizable(False, False)</w:t>
      </w:r>
    </w:p>
    <w:p w14:paraId="4A7F0C60" w14:textId="77777777" w:rsidR="00EE037C" w:rsidRPr="004E40F0" w:rsidRDefault="00EE037C" w:rsidP="0099392E">
      <w:pPr>
        <w:spacing w:after="200" w:line="276" w:lineRule="auto"/>
        <w:rPr>
          <w:sz w:val="20"/>
          <w:szCs w:val="20"/>
        </w:rPr>
      </w:pPr>
    </w:p>
    <w:p w14:paraId="070A8982" w14:textId="77777777" w:rsidR="00EE037C" w:rsidRPr="004E40F0" w:rsidRDefault="00EE037C" w:rsidP="0099392E">
      <w:pPr>
        <w:spacing w:after="200" w:line="276" w:lineRule="auto"/>
        <w:rPr>
          <w:sz w:val="20"/>
          <w:szCs w:val="20"/>
        </w:rPr>
      </w:pPr>
      <w:r w:rsidRPr="004E40F0">
        <w:rPr>
          <w:sz w:val="20"/>
          <w:szCs w:val="20"/>
        </w:rPr>
        <w:t># Adjusting window size</w:t>
      </w:r>
    </w:p>
    <w:p w14:paraId="3A49F068" w14:textId="77777777" w:rsidR="00EE037C" w:rsidRPr="004E40F0" w:rsidRDefault="00EE037C" w:rsidP="0099392E">
      <w:pPr>
        <w:spacing w:after="200" w:line="276" w:lineRule="auto"/>
        <w:rPr>
          <w:sz w:val="20"/>
          <w:szCs w:val="20"/>
        </w:rPr>
      </w:pPr>
      <w:r w:rsidRPr="004E40F0">
        <w:rPr>
          <w:sz w:val="20"/>
          <w:szCs w:val="20"/>
        </w:rPr>
        <w:t>top_margin = 100</w:t>
      </w:r>
    </w:p>
    <w:p w14:paraId="419897C1" w14:textId="77777777" w:rsidR="00EE037C" w:rsidRPr="004E40F0" w:rsidRDefault="00EE037C" w:rsidP="0099392E">
      <w:pPr>
        <w:spacing w:after="200" w:line="276" w:lineRule="auto"/>
        <w:rPr>
          <w:sz w:val="20"/>
          <w:szCs w:val="20"/>
        </w:rPr>
      </w:pPr>
      <w:r w:rsidRPr="004E40F0">
        <w:rPr>
          <w:sz w:val="20"/>
          <w:szCs w:val="20"/>
        </w:rPr>
        <w:t>bottom_margin = 100</w:t>
      </w:r>
    </w:p>
    <w:p w14:paraId="16029604" w14:textId="77777777" w:rsidR="00EE037C" w:rsidRPr="004E40F0" w:rsidRDefault="00EE037C" w:rsidP="0099392E">
      <w:pPr>
        <w:spacing w:after="200" w:line="276" w:lineRule="auto"/>
        <w:rPr>
          <w:sz w:val="20"/>
          <w:szCs w:val="20"/>
        </w:rPr>
      </w:pPr>
      <w:r w:rsidRPr="004E40F0">
        <w:rPr>
          <w:sz w:val="20"/>
          <w:szCs w:val="20"/>
        </w:rPr>
        <w:lastRenderedPageBreak/>
        <w:t>left_margin = 150</w:t>
      </w:r>
    </w:p>
    <w:p w14:paraId="7C41D531" w14:textId="77777777" w:rsidR="00EE037C" w:rsidRPr="004E40F0" w:rsidRDefault="00EE037C" w:rsidP="0099392E">
      <w:pPr>
        <w:spacing w:after="200" w:line="276" w:lineRule="auto"/>
        <w:rPr>
          <w:sz w:val="20"/>
          <w:szCs w:val="20"/>
        </w:rPr>
      </w:pPr>
      <w:r w:rsidRPr="004E40F0">
        <w:rPr>
          <w:sz w:val="20"/>
          <w:szCs w:val="20"/>
        </w:rPr>
        <w:t>right_margin = 150</w:t>
      </w:r>
    </w:p>
    <w:p w14:paraId="049CAC6B" w14:textId="77777777" w:rsidR="00EE037C" w:rsidRPr="004E40F0" w:rsidRDefault="00EE037C" w:rsidP="0099392E">
      <w:pPr>
        <w:spacing w:after="200" w:line="276" w:lineRule="auto"/>
        <w:rPr>
          <w:sz w:val="20"/>
          <w:szCs w:val="20"/>
        </w:rPr>
      </w:pPr>
    </w:p>
    <w:p w14:paraId="098F42D7" w14:textId="77777777" w:rsidR="00EE037C" w:rsidRPr="004E40F0" w:rsidRDefault="00EE037C" w:rsidP="0099392E">
      <w:pPr>
        <w:spacing w:after="200" w:line="276" w:lineRule="auto"/>
        <w:rPr>
          <w:sz w:val="20"/>
          <w:szCs w:val="20"/>
        </w:rPr>
      </w:pPr>
      <w:r w:rsidRPr="004E40F0">
        <w:rPr>
          <w:sz w:val="20"/>
          <w:szCs w:val="20"/>
        </w:rPr>
        <w:t>root.geometry(f"{1400 - left_margin - right_margin}x{900 - top_margin - bottom_margin}")</w:t>
      </w:r>
    </w:p>
    <w:p w14:paraId="5803EDE6" w14:textId="77777777" w:rsidR="00EE037C" w:rsidRPr="004E40F0" w:rsidRDefault="00EE037C" w:rsidP="0099392E">
      <w:pPr>
        <w:spacing w:after="200" w:line="276" w:lineRule="auto"/>
        <w:rPr>
          <w:sz w:val="20"/>
          <w:szCs w:val="20"/>
        </w:rPr>
      </w:pPr>
      <w:r w:rsidRPr="004E40F0">
        <w:rPr>
          <w:sz w:val="20"/>
          <w:szCs w:val="20"/>
        </w:rPr>
        <w:t>root.configure(bg="#000000")</w:t>
      </w:r>
    </w:p>
    <w:p w14:paraId="29CA6872" w14:textId="77777777" w:rsidR="00EE037C" w:rsidRPr="004E40F0" w:rsidRDefault="00EE037C" w:rsidP="0099392E">
      <w:pPr>
        <w:spacing w:after="200" w:line="276" w:lineRule="auto"/>
        <w:rPr>
          <w:sz w:val="20"/>
          <w:szCs w:val="20"/>
        </w:rPr>
      </w:pPr>
    </w:p>
    <w:p w14:paraId="5515B9BA" w14:textId="77777777" w:rsidR="00EE037C" w:rsidRPr="004E40F0" w:rsidRDefault="00EE037C" w:rsidP="0099392E">
      <w:pPr>
        <w:spacing w:after="200" w:line="276" w:lineRule="auto"/>
        <w:rPr>
          <w:sz w:val="20"/>
          <w:szCs w:val="20"/>
        </w:rPr>
      </w:pPr>
      <w:r w:rsidRPr="004E40F0">
        <w:rPr>
          <w:sz w:val="20"/>
          <w:szCs w:val="20"/>
        </w:rPr>
        <w:t># Configure grid layout</w:t>
      </w:r>
    </w:p>
    <w:p w14:paraId="3D82E605" w14:textId="77777777" w:rsidR="00EE037C" w:rsidRPr="004E40F0" w:rsidRDefault="00EE037C" w:rsidP="0099392E">
      <w:pPr>
        <w:spacing w:after="200" w:line="276" w:lineRule="auto"/>
        <w:rPr>
          <w:sz w:val="20"/>
          <w:szCs w:val="20"/>
        </w:rPr>
      </w:pPr>
      <w:r w:rsidRPr="004E40F0">
        <w:rPr>
          <w:sz w:val="20"/>
          <w:szCs w:val="20"/>
        </w:rPr>
        <w:t>for i in range(3):</w:t>
      </w:r>
    </w:p>
    <w:p w14:paraId="61BF124D" w14:textId="32258D77" w:rsidR="00EE037C" w:rsidRPr="004E40F0" w:rsidRDefault="00EE037C" w:rsidP="0099392E">
      <w:pPr>
        <w:spacing w:after="200" w:line="276" w:lineRule="auto"/>
        <w:rPr>
          <w:sz w:val="20"/>
          <w:szCs w:val="20"/>
        </w:rPr>
      </w:pPr>
      <w:r w:rsidRPr="004E40F0">
        <w:rPr>
          <w:sz w:val="20"/>
          <w:szCs w:val="20"/>
        </w:rPr>
        <w:t>root.grid_columnconfigure(i, weight=1)</w:t>
      </w:r>
    </w:p>
    <w:p w14:paraId="7A2DEE8F" w14:textId="77777777" w:rsidR="00EE037C" w:rsidRPr="004E40F0" w:rsidRDefault="00EE037C" w:rsidP="0099392E">
      <w:pPr>
        <w:spacing w:after="200" w:line="276" w:lineRule="auto"/>
        <w:rPr>
          <w:sz w:val="20"/>
          <w:szCs w:val="20"/>
        </w:rPr>
      </w:pPr>
    </w:p>
    <w:p w14:paraId="4F25D4F1" w14:textId="77777777" w:rsidR="00EE037C" w:rsidRPr="004E40F0" w:rsidRDefault="00EE037C" w:rsidP="0099392E">
      <w:pPr>
        <w:spacing w:after="200" w:line="276" w:lineRule="auto"/>
        <w:rPr>
          <w:sz w:val="20"/>
          <w:szCs w:val="20"/>
        </w:rPr>
      </w:pPr>
      <w:r w:rsidRPr="004E40F0">
        <w:rPr>
          <w:sz w:val="20"/>
          <w:szCs w:val="20"/>
        </w:rPr>
        <w:t># Title and Subtitle Labels</w:t>
      </w:r>
    </w:p>
    <w:p w14:paraId="7966F817" w14:textId="77777777" w:rsidR="00EE037C" w:rsidRPr="004E40F0" w:rsidRDefault="00EE037C" w:rsidP="0099392E">
      <w:pPr>
        <w:spacing w:after="200" w:line="276" w:lineRule="auto"/>
        <w:rPr>
          <w:sz w:val="20"/>
          <w:szCs w:val="20"/>
        </w:rPr>
      </w:pPr>
      <w:r w:rsidRPr="004E40F0">
        <w:rPr>
          <w:sz w:val="20"/>
          <w:szCs w:val="20"/>
        </w:rPr>
        <w:t>title_label = tk.Label(root, text="CYBER CRIME HELPLINE LLP", font=("Comic Sans MS", 32, "bold"), fg="red", bg="#000000")</w:t>
      </w:r>
    </w:p>
    <w:p w14:paraId="7E4882B0" w14:textId="77777777" w:rsidR="00EE037C" w:rsidRPr="004E40F0" w:rsidRDefault="00EE037C" w:rsidP="0099392E">
      <w:pPr>
        <w:spacing w:after="200" w:line="276" w:lineRule="auto"/>
        <w:rPr>
          <w:sz w:val="20"/>
          <w:szCs w:val="20"/>
        </w:rPr>
      </w:pPr>
      <w:r w:rsidRPr="004E40F0">
        <w:rPr>
          <w:sz w:val="20"/>
          <w:szCs w:val="20"/>
        </w:rPr>
        <w:t>title_label.grid(row=0, column=0, columnspan=3, pady=(22, 5), sticky="n")</w:t>
      </w:r>
    </w:p>
    <w:p w14:paraId="3ECA8F5A" w14:textId="77777777" w:rsidR="00EE037C" w:rsidRPr="004E40F0" w:rsidRDefault="00EE037C" w:rsidP="0099392E">
      <w:pPr>
        <w:spacing w:after="200" w:line="276" w:lineRule="auto"/>
        <w:rPr>
          <w:sz w:val="20"/>
          <w:szCs w:val="20"/>
        </w:rPr>
      </w:pPr>
    </w:p>
    <w:p w14:paraId="7BEA3B72" w14:textId="77777777" w:rsidR="00EE037C" w:rsidRPr="004E40F0" w:rsidRDefault="00EE037C" w:rsidP="0099392E">
      <w:pPr>
        <w:spacing w:after="200" w:line="276" w:lineRule="auto"/>
        <w:rPr>
          <w:sz w:val="20"/>
          <w:szCs w:val="20"/>
        </w:rPr>
      </w:pPr>
      <w:r w:rsidRPr="004E40F0">
        <w:rPr>
          <w:sz w:val="20"/>
          <w:szCs w:val="20"/>
        </w:rPr>
        <w:t>subtitle_label = tk.Label(root, text="DIGITAL FORENSICS TOOLKIT", font=("Comic Sans MS", 22, "bold"), fg="#F7F7F7", bg="#000000")</w:t>
      </w:r>
    </w:p>
    <w:p w14:paraId="63F776C1" w14:textId="77777777" w:rsidR="00EE037C" w:rsidRPr="004E40F0" w:rsidRDefault="00EE037C" w:rsidP="0099392E">
      <w:pPr>
        <w:spacing w:after="200" w:line="276" w:lineRule="auto"/>
        <w:rPr>
          <w:sz w:val="20"/>
          <w:szCs w:val="20"/>
        </w:rPr>
      </w:pPr>
      <w:r w:rsidRPr="004E40F0">
        <w:rPr>
          <w:sz w:val="20"/>
          <w:szCs w:val="20"/>
        </w:rPr>
        <w:t>subtitle_label.grid(row=1, column=0, columnspan=3, pady=(0, 5), sticky="n")</w:t>
      </w:r>
    </w:p>
    <w:p w14:paraId="2793AB26" w14:textId="77777777" w:rsidR="00EE037C" w:rsidRPr="004E40F0" w:rsidRDefault="00EE037C" w:rsidP="0099392E">
      <w:pPr>
        <w:spacing w:after="200" w:line="276" w:lineRule="auto"/>
        <w:rPr>
          <w:sz w:val="20"/>
          <w:szCs w:val="20"/>
        </w:rPr>
      </w:pPr>
    </w:p>
    <w:p w14:paraId="67198CE5" w14:textId="77777777" w:rsidR="00EE037C" w:rsidRPr="004E40F0" w:rsidRDefault="00EE037C" w:rsidP="0099392E">
      <w:pPr>
        <w:spacing w:after="200" w:line="276" w:lineRule="auto"/>
        <w:rPr>
          <w:sz w:val="20"/>
          <w:szCs w:val="20"/>
        </w:rPr>
      </w:pPr>
      <w:r w:rsidRPr="004E40F0">
        <w:rPr>
          <w:sz w:val="20"/>
          <w:szCs w:val="20"/>
        </w:rPr>
        <w:t># Load and display logo</w:t>
      </w:r>
    </w:p>
    <w:p w14:paraId="5A3F20F4" w14:textId="77777777" w:rsidR="00EE037C" w:rsidRPr="004E40F0" w:rsidRDefault="00EE037C" w:rsidP="0099392E">
      <w:pPr>
        <w:spacing w:after="200" w:line="276" w:lineRule="auto"/>
        <w:rPr>
          <w:sz w:val="20"/>
          <w:szCs w:val="20"/>
        </w:rPr>
      </w:pPr>
      <w:r w:rsidRPr="004E40F0">
        <w:rPr>
          <w:sz w:val="20"/>
          <w:szCs w:val="20"/>
        </w:rPr>
        <w:t>try:</w:t>
      </w:r>
    </w:p>
    <w:p w14:paraId="42E022D5" w14:textId="65B0CDD8" w:rsidR="00EE037C" w:rsidRPr="004E40F0" w:rsidRDefault="00EE037C" w:rsidP="0099392E">
      <w:pPr>
        <w:spacing w:after="200" w:line="276" w:lineRule="auto"/>
        <w:rPr>
          <w:sz w:val="20"/>
          <w:szCs w:val="20"/>
        </w:rPr>
      </w:pPr>
      <w:r w:rsidRPr="004E40F0">
        <w:rPr>
          <w:sz w:val="20"/>
          <w:szCs w:val="20"/>
        </w:rPr>
        <w:t>left_image_path = find_file('cchlogo.jpg')</w:t>
      </w:r>
    </w:p>
    <w:p w14:paraId="2BA51853" w14:textId="4AD5B97A" w:rsidR="00EE037C" w:rsidRPr="004E40F0" w:rsidRDefault="00EE037C" w:rsidP="0099392E">
      <w:pPr>
        <w:spacing w:after="200" w:line="276" w:lineRule="auto"/>
        <w:rPr>
          <w:sz w:val="20"/>
          <w:szCs w:val="20"/>
        </w:rPr>
      </w:pPr>
      <w:r w:rsidRPr="004E40F0">
        <w:rPr>
          <w:sz w:val="20"/>
          <w:szCs w:val="20"/>
        </w:rPr>
        <w:t>left_image = Image.open(left_image_path)</w:t>
      </w:r>
    </w:p>
    <w:p w14:paraId="77A304E9" w14:textId="77777777" w:rsidR="00EE037C" w:rsidRPr="004E40F0" w:rsidRDefault="00EE037C" w:rsidP="0099392E">
      <w:pPr>
        <w:spacing w:after="200" w:line="276" w:lineRule="auto"/>
        <w:rPr>
          <w:sz w:val="20"/>
          <w:szCs w:val="20"/>
        </w:rPr>
      </w:pPr>
      <w:r w:rsidRPr="004E40F0">
        <w:rPr>
          <w:sz w:val="20"/>
          <w:szCs w:val="20"/>
        </w:rPr>
        <w:t>except FileNotFoundError as e:</w:t>
      </w:r>
    </w:p>
    <w:p w14:paraId="440059E7" w14:textId="04394747" w:rsidR="00EE037C" w:rsidRPr="004E40F0" w:rsidRDefault="00EE037C" w:rsidP="0099392E">
      <w:pPr>
        <w:spacing w:after="200" w:line="276" w:lineRule="auto"/>
        <w:rPr>
          <w:sz w:val="20"/>
          <w:szCs w:val="20"/>
        </w:rPr>
      </w:pPr>
      <w:r w:rsidRPr="004E40F0">
        <w:rPr>
          <w:sz w:val="20"/>
          <w:szCs w:val="20"/>
        </w:rPr>
        <w:t>messagebox.showerror("Error", str(e))</w:t>
      </w:r>
    </w:p>
    <w:p w14:paraId="5C85C51D" w14:textId="24702CFC" w:rsidR="00EE037C" w:rsidRPr="004E40F0" w:rsidRDefault="00EE037C" w:rsidP="0099392E">
      <w:pPr>
        <w:spacing w:after="200" w:line="276" w:lineRule="auto"/>
        <w:rPr>
          <w:sz w:val="20"/>
          <w:szCs w:val="20"/>
        </w:rPr>
      </w:pPr>
      <w:r w:rsidRPr="004E40F0">
        <w:rPr>
          <w:sz w:val="20"/>
          <w:szCs w:val="20"/>
        </w:rPr>
        <w:t>root.quit()</w:t>
      </w:r>
    </w:p>
    <w:p w14:paraId="12E7CD58" w14:textId="77777777" w:rsidR="00EE037C" w:rsidRPr="004E40F0" w:rsidRDefault="00EE037C" w:rsidP="0099392E">
      <w:pPr>
        <w:spacing w:after="200" w:line="276" w:lineRule="auto"/>
        <w:rPr>
          <w:sz w:val="20"/>
          <w:szCs w:val="20"/>
        </w:rPr>
      </w:pPr>
    </w:p>
    <w:p w14:paraId="61BD5A58" w14:textId="77777777" w:rsidR="00EE037C" w:rsidRPr="004E40F0" w:rsidRDefault="00EE037C" w:rsidP="0099392E">
      <w:pPr>
        <w:spacing w:after="200" w:line="276" w:lineRule="auto"/>
        <w:rPr>
          <w:sz w:val="20"/>
          <w:szCs w:val="20"/>
        </w:rPr>
      </w:pPr>
      <w:r w:rsidRPr="004E40F0">
        <w:rPr>
          <w:sz w:val="20"/>
          <w:szCs w:val="20"/>
        </w:rPr>
        <w:t>left_logo = ImageTk.PhotoImage(left_image)</w:t>
      </w:r>
    </w:p>
    <w:p w14:paraId="383FD6B5" w14:textId="77777777" w:rsidR="00EE037C" w:rsidRPr="004E40F0" w:rsidRDefault="00EE037C" w:rsidP="0099392E">
      <w:pPr>
        <w:spacing w:after="200" w:line="276" w:lineRule="auto"/>
        <w:rPr>
          <w:sz w:val="20"/>
          <w:szCs w:val="20"/>
        </w:rPr>
      </w:pPr>
      <w:r w:rsidRPr="004E40F0">
        <w:rPr>
          <w:sz w:val="20"/>
          <w:szCs w:val="20"/>
        </w:rPr>
        <w:t>left_logo_label = tk.Label(root, image=left_logo, bg="#000000")</w:t>
      </w:r>
    </w:p>
    <w:p w14:paraId="041CB772" w14:textId="77777777" w:rsidR="00EE037C" w:rsidRPr="004E40F0" w:rsidRDefault="00EE037C" w:rsidP="0099392E">
      <w:pPr>
        <w:spacing w:after="200" w:line="276" w:lineRule="auto"/>
        <w:rPr>
          <w:sz w:val="20"/>
          <w:szCs w:val="20"/>
        </w:rPr>
      </w:pPr>
      <w:r w:rsidRPr="004E40F0">
        <w:rPr>
          <w:sz w:val="20"/>
          <w:szCs w:val="20"/>
        </w:rPr>
        <w:t>left_logo_label.grid(row=0, column=0, sticky="nw", padx=(30, 0), pady=(15, 0))</w:t>
      </w:r>
    </w:p>
    <w:p w14:paraId="5CB65426" w14:textId="77777777" w:rsidR="00EE037C" w:rsidRPr="004E40F0" w:rsidRDefault="00EE037C" w:rsidP="0099392E">
      <w:pPr>
        <w:spacing w:after="200" w:line="276" w:lineRule="auto"/>
        <w:rPr>
          <w:sz w:val="20"/>
          <w:szCs w:val="20"/>
        </w:rPr>
      </w:pPr>
    </w:p>
    <w:p w14:paraId="59C7176F" w14:textId="77777777" w:rsidR="00EE037C" w:rsidRPr="004E40F0" w:rsidRDefault="00EE037C" w:rsidP="0099392E">
      <w:pPr>
        <w:spacing w:after="200" w:line="276" w:lineRule="auto"/>
        <w:rPr>
          <w:sz w:val="20"/>
          <w:szCs w:val="20"/>
        </w:rPr>
      </w:pPr>
      <w:r w:rsidRPr="004E40F0">
        <w:rPr>
          <w:sz w:val="20"/>
          <w:szCs w:val="20"/>
        </w:rPr>
        <w:t># Dashed line above folder buttons</w:t>
      </w:r>
    </w:p>
    <w:p w14:paraId="45DAF12A" w14:textId="77777777" w:rsidR="00EE037C" w:rsidRPr="004E40F0" w:rsidRDefault="00EE037C" w:rsidP="0099392E">
      <w:pPr>
        <w:spacing w:after="200" w:line="276" w:lineRule="auto"/>
        <w:rPr>
          <w:sz w:val="20"/>
          <w:szCs w:val="20"/>
        </w:rPr>
      </w:pPr>
      <w:r w:rsidRPr="004E40F0">
        <w:rPr>
          <w:sz w:val="20"/>
          <w:szCs w:val="20"/>
        </w:rPr>
        <w:lastRenderedPageBreak/>
        <w:t>top_dashed_line = tk.Label(root, text="===================================================================",</w:t>
      </w:r>
    </w:p>
    <w:p w14:paraId="7B62AB0D" w14:textId="7E7A903E" w:rsidR="00EE037C" w:rsidRPr="004E40F0" w:rsidRDefault="00EE037C" w:rsidP="0099392E">
      <w:pPr>
        <w:spacing w:after="200" w:line="276" w:lineRule="auto"/>
        <w:rPr>
          <w:sz w:val="20"/>
          <w:szCs w:val="20"/>
        </w:rPr>
      </w:pPr>
      <w:r w:rsidRPr="004E40F0">
        <w:rPr>
          <w:sz w:val="20"/>
          <w:szCs w:val="20"/>
        </w:rPr>
        <w:t>font=("Comic Sans MS", 12, "bold"), fg="white", bg="#000000")</w:t>
      </w:r>
    </w:p>
    <w:p w14:paraId="134906EA" w14:textId="77777777" w:rsidR="00EE037C" w:rsidRPr="004E40F0" w:rsidRDefault="00EE037C" w:rsidP="0099392E">
      <w:pPr>
        <w:spacing w:after="200" w:line="276" w:lineRule="auto"/>
        <w:rPr>
          <w:sz w:val="20"/>
          <w:szCs w:val="20"/>
        </w:rPr>
      </w:pPr>
      <w:r w:rsidRPr="004E40F0">
        <w:rPr>
          <w:sz w:val="20"/>
          <w:szCs w:val="20"/>
        </w:rPr>
        <w:t>top_dashed_line.grid(row=5, column=0, columnspan=3, pady=(20, 5), sticky="nsew")</w:t>
      </w:r>
    </w:p>
    <w:p w14:paraId="739AF5C7" w14:textId="77777777" w:rsidR="00EE037C" w:rsidRPr="004E40F0" w:rsidRDefault="00EE037C" w:rsidP="0099392E">
      <w:pPr>
        <w:spacing w:after="200" w:line="276" w:lineRule="auto"/>
        <w:rPr>
          <w:sz w:val="20"/>
          <w:szCs w:val="20"/>
        </w:rPr>
      </w:pPr>
    </w:p>
    <w:p w14:paraId="1AD3CB08" w14:textId="77777777" w:rsidR="00EE037C" w:rsidRPr="004E40F0" w:rsidRDefault="00EE037C" w:rsidP="0099392E">
      <w:pPr>
        <w:spacing w:after="200" w:line="276" w:lineRule="auto"/>
        <w:rPr>
          <w:sz w:val="20"/>
          <w:szCs w:val="20"/>
        </w:rPr>
      </w:pPr>
      <w:r w:rsidRPr="004E40F0">
        <w:rPr>
          <w:sz w:val="20"/>
          <w:szCs w:val="20"/>
        </w:rPr>
        <w:t># Button Data</w:t>
      </w:r>
    </w:p>
    <w:p w14:paraId="4A20AF92" w14:textId="77777777" w:rsidR="00EE037C" w:rsidRPr="004E40F0" w:rsidRDefault="00EE037C" w:rsidP="0099392E">
      <w:pPr>
        <w:spacing w:after="200" w:line="276" w:lineRule="auto"/>
        <w:rPr>
          <w:sz w:val="20"/>
          <w:szCs w:val="20"/>
        </w:rPr>
      </w:pPr>
      <w:r w:rsidRPr="004E40F0">
        <w:rPr>
          <w:sz w:val="20"/>
          <w:szCs w:val="20"/>
        </w:rPr>
        <w:t>button_data = [</w:t>
      </w:r>
    </w:p>
    <w:p w14:paraId="62FC60AF" w14:textId="3EFC8C6A" w:rsidR="00EE037C" w:rsidRPr="004E40F0" w:rsidRDefault="00EE037C" w:rsidP="0099392E">
      <w:pPr>
        <w:spacing w:after="200" w:line="276" w:lineRule="auto"/>
        <w:rPr>
          <w:sz w:val="20"/>
          <w:szCs w:val="20"/>
        </w:rPr>
      </w:pPr>
      <w:r w:rsidRPr="004E40F0">
        <w:rPr>
          <w:sz w:val="20"/>
          <w:szCs w:val="20"/>
        </w:rPr>
        <w:t>("HASH VALUE", "Hash Value.exe"),</w:t>
      </w:r>
    </w:p>
    <w:p w14:paraId="071601F4" w14:textId="79A39BF1" w:rsidR="00EE037C" w:rsidRPr="004E40F0" w:rsidRDefault="00EE037C" w:rsidP="0099392E">
      <w:pPr>
        <w:spacing w:after="200" w:line="276" w:lineRule="auto"/>
        <w:rPr>
          <w:sz w:val="20"/>
          <w:szCs w:val="20"/>
        </w:rPr>
      </w:pPr>
      <w:r w:rsidRPr="004E40F0">
        <w:rPr>
          <w:sz w:val="20"/>
          <w:szCs w:val="20"/>
        </w:rPr>
        <w:t>("META DATA", "Meta Data.exe"),</w:t>
      </w:r>
    </w:p>
    <w:p w14:paraId="7255A216" w14:textId="335BBAA8" w:rsidR="00EE037C" w:rsidRPr="004E40F0" w:rsidRDefault="00EE037C" w:rsidP="0099392E">
      <w:pPr>
        <w:spacing w:after="200" w:line="276" w:lineRule="auto"/>
        <w:rPr>
          <w:sz w:val="20"/>
          <w:szCs w:val="20"/>
        </w:rPr>
      </w:pPr>
      <w:r w:rsidRPr="004E40F0">
        <w:rPr>
          <w:sz w:val="20"/>
          <w:szCs w:val="20"/>
        </w:rPr>
        <w:t>("WINDOWS AUDIT", "Windows Audit.exe"),</w:t>
      </w:r>
    </w:p>
    <w:p w14:paraId="5A382BE3" w14:textId="6B84B3D9" w:rsidR="00EE037C" w:rsidRPr="004E40F0" w:rsidRDefault="00EE037C" w:rsidP="0099392E">
      <w:pPr>
        <w:spacing w:after="200" w:line="276" w:lineRule="auto"/>
        <w:rPr>
          <w:sz w:val="20"/>
          <w:szCs w:val="20"/>
        </w:rPr>
      </w:pPr>
      <w:r w:rsidRPr="004E40F0">
        <w:rPr>
          <w:sz w:val="20"/>
          <w:szCs w:val="20"/>
        </w:rPr>
        <w:t>("ACTIVITY DETAILS", "Activity Details.exe"),</w:t>
      </w:r>
    </w:p>
    <w:p w14:paraId="37F89415" w14:textId="5CF48750" w:rsidR="00EE037C" w:rsidRPr="004E40F0" w:rsidRDefault="00EE037C" w:rsidP="0099392E">
      <w:pPr>
        <w:spacing w:after="200" w:line="276" w:lineRule="auto"/>
        <w:rPr>
          <w:sz w:val="20"/>
          <w:szCs w:val="20"/>
        </w:rPr>
      </w:pPr>
      <w:r w:rsidRPr="004E40F0">
        <w:rPr>
          <w:sz w:val="20"/>
          <w:szCs w:val="20"/>
        </w:rPr>
        <w:t>("WIRELESS DETAILS", "Wireless Details.exe"),</w:t>
      </w:r>
    </w:p>
    <w:p w14:paraId="5655C3B1" w14:textId="2BF7EF17" w:rsidR="00EE037C" w:rsidRPr="004E40F0" w:rsidRDefault="00EE037C" w:rsidP="0099392E">
      <w:pPr>
        <w:spacing w:after="200" w:line="276" w:lineRule="auto"/>
        <w:rPr>
          <w:sz w:val="20"/>
          <w:szCs w:val="20"/>
        </w:rPr>
      </w:pPr>
      <w:r w:rsidRPr="004E40F0">
        <w:rPr>
          <w:sz w:val="20"/>
          <w:szCs w:val="20"/>
        </w:rPr>
        <w:t>("SERVER AUDIT", "Server Audit.exe"),</w:t>
      </w:r>
    </w:p>
    <w:p w14:paraId="334143E1" w14:textId="619C15D4" w:rsidR="00EE037C" w:rsidRPr="004E40F0" w:rsidRDefault="00EE037C" w:rsidP="0099392E">
      <w:pPr>
        <w:spacing w:after="200" w:line="276" w:lineRule="auto"/>
        <w:rPr>
          <w:sz w:val="20"/>
          <w:szCs w:val="20"/>
        </w:rPr>
      </w:pPr>
      <w:r w:rsidRPr="004E40F0">
        <w:rPr>
          <w:sz w:val="20"/>
          <w:szCs w:val="20"/>
        </w:rPr>
        <w:t>("BROWSER FORENSICS", "Browser Forensics.exe"),</w:t>
      </w:r>
    </w:p>
    <w:p w14:paraId="69D5DBC3" w14:textId="3BFE4301" w:rsidR="00EE037C" w:rsidRPr="004E40F0" w:rsidRDefault="00EE037C" w:rsidP="0099392E">
      <w:pPr>
        <w:spacing w:after="200" w:line="276" w:lineRule="auto"/>
        <w:rPr>
          <w:sz w:val="20"/>
          <w:szCs w:val="20"/>
        </w:rPr>
      </w:pPr>
      <w:r w:rsidRPr="004E40F0">
        <w:rPr>
          <w:sz w:val="20"/>
          <w:szCs w:val="20"/>
        </w:rPr>
        <w:t>("FILES EXTRACTION", "Files Extraction.exe"),</w:t>
      </w:r>
    </w:p>
    <w:p w14:paraId="4C5CBD8D" w14:textId="245D40CD" w:rsidR="00EE037C" w:rsidRPr="004E40F0" w:rsidRDefault="00EE037C" w:rsidP="0099392E">
      <w:pPr>
        <w:spacing w:after="200" w:line="276" w:lineRule="auto"/>
        <w:rPr>
          <w:sz w:val="20"/>
          <w:szCs w:val="20"/>
        </w:rPr>
      </w:pPr>
      <w:r w:rsidRPr="004E40F0">
        <w:rPr>
          <w:sz w:val="20"/>
          <w:szCs w:val="20"/>
        </w:rPr>
        <w:t>("COMPLETE FORENSICS", "Complete Forensics.exe")</w:t>
      </w:r>
    </w:p>
    <w:p w14:paraId="1CE0B1C7" w14:textId="77777777" w:rsidR="00EE037C" w:rsidRPr="004E40F0" w:rsidRDefault="00EE037C" w:rsidP="0099392E">
      <w:pPr>
        <w:spacing w:after="200" w:line="276" w:lineRule="auto"/>
        <w:rPr>
          <w:sz w:val="20"/>
          <w:szCs w:val="20"/>
        </w:rPr>
      </w:pPr>
      <w:r w:rsidRPr="004E40F0">
        <w:rPr>
          <w:sz w:val="20"/>
          <w:szCs w:val="20"/>
        </w:rPr>
        <w:t>]</w:t>
      </w:r>
    </w:p>
    <w:p w14:paraId="7310D3D1" w14:textId="77777777" w:rsidR="00EE037C" w:rsidRPr="004E40F0" w:rsidRDefault="00EE037C" w:rsidP="0099392E">
      <w:pPr>
        <w:spacing w:after="200" w:line="276" w:lineRule="auto"/>
        <w:rPr>
          <w:sz w:val="20"/>
          <w:szCs w:val="20"/>
        </w:rPr>
      </w:pPr>
    </w:p>
    <w:p w14:paraId="679ADF6D" w14:textId="77777777" w:rsidR="00EE037C" w:rsidRPr="004E40F0" w:rsidRDefault="00EE037C" w:rsidP="0099392E">
      <w:pPr>
        <w:spacing w:after="200" w:line="276" w:lineRule="auto"/>
        <w:rPr>
          <w:sz w:val="20"/>
          <w:szCs w:val="20"/>
        </w:rPr>
      </w:pPr>
      <w:r w:rsidRPr="004E40F0">
        <w:rPr>
          <w:sz w:val="20"/>
          <w:szCs w:val="20"/>
        </w:rPr>
        <w:t># Set width for all buttons in button_data</w:t>
      </w:r>
    </w:p>
    <w:p w14:paraId="3B7A4505" w14:textId="77777777" w:rsidR="00EE037C" w:rsidRPr="004E40F0" w:rsidRDefault="00EE037C" w:rsidP="0099392E">
      <w:pPr>
        <w:spacing w:after="200" w:line="276" w:lineRule="auto"/>
        <w:rPr>
          <w:sz w:val="20"/>
          <w:szCs w:val="20"/>
        </w:rPr>
      </w:pPr>
      <w:r w:rsidRPr="004E40F0">
        <w:rPr>
          <w:sz w:val="20"/>
          <w:szCs w:val="20"/>
        </w:rPr>
        <w:t>button_width = 15</w:t>
      </w:r>
    </w:p>
    <w:p w14:paraId="5CB6A449" w14:textId="77777777" w:rsidR="00EE037C" w:rsidRPr="004E40F0" w:rsidRDefault="00EE037C" w:rsidP="0099392E">
      <w:pPr>
        <w:spacing w:after="200" w:line="276" w:lineRule="auto"/>
        <w:rPr>
          <w:sz w:val="20"/>
          <w:szCs w:val="20"/>
        </w:rPr>
      </w:pPr>
    </w:p>
    <w:p w14:paraId="65C96BB2" w14:textId="77777777" w:rsidR="00EE037C" w:rsidRPr="004E40F0" w:rsidRDefault="00EE037C" w:rsidP="0099392E">
      <w:pPr>
        <w:spacing w:after="200" w:line="276" w:lineRule="auto"/>
        <w:rPr>
          <w:sz w:val="20"/>
          <w:szCs w:val="20"/>
        </w:rPr>
      </w:pPr>
      <w:r w:rsidRPr="004E40F0">
        <w:rPr>
          <w:sz w:val="20"/>
          <w:szCs w:val="20"/>
        </w:rPr>
        <w:t># Create buttons in a grid</w:t>
      </w:r>
    </w:p>
    <w:p w14:paraId="7B356A12" w14:textId="77777777" w:rsidR="00EE037C" w:rsidRPr="004E40F0" w:rsidRDefault="00EE037C" w:rsidP="0099392E">
      <w:pPr>
        <w:spacing w:after="200" w:line="276" w:lineRule="auto"/>
        <w:rPr>
          <w:sz w:val="20"/>
          <w:szCs w:val="20"/>
        </w:rPr>
      </w:pPr>
      <w:r w:rsidRPr="004E40F0">
        <w:rPr>
          <w:sz w:val="20"/>
          <w:szCs w:val="20"/>
        </w:rPr>
        <w:t>for index, (text, exe_name) in enumerate(button_data):</w:t>
      </w:r>
    </w:p>
    <w:p w14:paraId="4B332FA5" w14:textId="288BBE3C" w:rsidR="00EE037C" w:rsidRPr="004E40F0" w:rsidRDefault="00EE037C" w:rsidP="0099392E">
      <w:pPr>
        <w:spacing w:after="200" w:line="276" w:lineRule="auto"/>
        <w:rPr>
          <w:sz w:val="20"/>
          <w:szCs w:val="20"/>
        </w:rPr>
      </w:pPr>
      <w:r w:rsidRPr="004E40F0">
        <w:rPr>
          <w:sz w:val="20"/>
          <w:szCs w:val="20"/>
        </w:rPr>
        <w:t>row = index // 3</w:t>
      </w:r>
    </w:p>
    <w:p w14:paraId="05B7B791" w14:textId="140DBB66" w:rsidR="00EE037C" w:rsidRPr="004E40F0" w:rsidRDefault="00EE037C" w:rsidP="0099392E">
      <w:pPr>
        <w:spacing w:after="200" w:line="276" w:lineRule="auto"/>
        <w:rPr>
          <w:sz w:val="20"/>
          <w:szCs w:val="20"/>
        </w:rPr>
      </w:pPr>
      <w:r w:rsidRPr="004E40F0">
        <w:rPr>
          <w:sz w:val="20"/>
          <w:szCs w:val="20"/>
        </w:rPr>
        <w:t>col = index % 3</w:t>
      </w:r>
    </w:p>
    <w:p w14:paraId="7409FB5B" w14:textId="77777777" w:rsidR="00EE037C" w:rsidRPr="004E40F0" w:rsidRDefault="00EE037C" w:rsidP="0099392E">
      <w:pPr>
        <w:spacing w:after="200" w:line="276" w:lineRule="auto"/>
        <w:rPr>
          <w:sz w:val="20"/>
          <w:szCs w:val="20"/>
        </w:rPr>
      </w:pPr>
    </w:p>
    <w:p w14:paraId="3DFCCF6A" w14:textId="6DDAE2FC" w:rsidR="00EE037C" w:rsidRPr="004E40F0" w:rsidRDefault="00EE037C" w:rsidP="0099392E">
      <w:pPr>
        <w:spacing w:after="200" w:line="276" w:lineRule="auto"/>
        <w:rPr>
          <w:sz w:val="20"/>
          <w:szCs w:val="20"/>
        </w:rPr>
      </w:pPr>
      <w:r w:rsidRPr="004E40F0">
        <w:rPr>
          <w:sz w:val="20"/>
          <w:szCs w:val="20"/>
        </w:rPr>
        <w:t>button_frame = tk.Frame(root, bg="black")</w:t>
      </w:r>
    </w:p>
    <w:p w14:paraId="26ADEB01" w14:textId="0142E0D3" w:rsidR="00EE037C" w:rsidRPr="004E40F0" w:rsidRDefault="00EE037C" w:rsidP="0099392E">
      <w:pPr>
        <w:spacing w:after="200" w:line="276" w:lineRule="auto"/>
        <w:rPr>
          <w:sz w:val="20"/>
          <w:szCs w:val="20"/>
        </w:rPr>
      </w:pPr>
      <w:r w:rsidRPr="004E40F0">
        <w:rPr>
          <w:sz w:val="20"/>
          <w:szCs w:val="20"/>
        </w:rPr>
        <w:t>button_frame.grid(row=row + 2, column=col, padx=10, pady=10, sticky="nsew")</w:t>
      </w:r>
    </w:p>
    <w:p w14:paraId="791D4280" w14:textId="77777777" w:rsidR="00EE037C" w:rsidRPr="004E40F0" w:rsidRDefault="00EE037C" w:rsidP="0099392E">
      <w:pPr>
        <w:spacing w:after="200" w:line="276" w:lineRule="auto"/>
        <w:rPr>
          <w:sz w:val="20"/>
          <w:szCs w:val="20"/>
        </w:rPr>
      </w:pPr>
    </w:p>
    <w:p w14:paraId="728D3117" w14:textId="7DB7BB1E" w:rsidR="00EE037C" w:rsidRPr="004E40F0" w:rsidRDefault="00EE037C" w:rsidP="0099392E">
      <w:pPr>
        <w:spacing w:after="200" w:line="276" w:lineRule="auto"/>
        <w:rPr>
          <w:sz w:val="20"/>
          <w:szCs w:val="20"/>
        </w:rPr>
      </w:pPr>
      <w:r w:rsidRPr="004E40F0">
        <w:rPr>
          <w:sz w:val="20"/>
          <w:szCs w:val="20"/>
        </w:rPr>
        <w:t>button = GradientButton(button_frame, text,</w:t>
      </w:r>
    </w:p>
    <w:p w14:paraId="2DA144A8" w14:textId="0C925E25" w:rsidR="00EE037C" w:rsidRPr="004E40F0" w:rsidRDefault="00EE037C" w:rsidP="0099392E">
      <w:pPr>
        <w:spacing w:after="200" w:line="276" w:lineRule="auto"/>
        <w:rPr>
          <w:sz w:val="20"/>
          <w:szCs w:val="20"/>
        </w:rPr>
      </w:pPr>
      <w:r w:rsidRPr="004E40F0">
        <w:rPr>
          <w:sz w:val="20"/>
          <w:szCs w:val="20"/>
        </w:rPr>
        <w:t>command=lambda exe_name=exe_name, text=text: find_and_execute_exe(exe_name, text),</w:t>
      </w:r>
    </w:p>
    <w:p w14:paraId="1ED399E7" w14:textId="66327433" w:rsidR="00EE037C" w:rsidRPr="004E40F0" w:rsidRDefault="00EE037C" w:rsidP="0099392E">
      <w:pPr>
        <w:spacing w:after="200" w:line="276" w:lineRule="auto"/>
        <w:rPr>
          <w:sz w:val="20"/>
          <w:szCs w:val="20"/>
        </w:rPr>
      </w:pPr>
      <w:r w:rsidRPr="004E40F0">
        <w:rPr>
          <w:sz w:val="20"/>
          <w:szCs w:val="20"/>
        </w:rPr>
        <w:t>width=button_width)</w:t>
      </w:r>
    </w:p>
    <w:p w14:paraId="36C40796" w14:textId="38A0C2A9" w:rsidR="00EE037C" w:rsidRPr="004E40F0" w:rsidRDefault="00EE037C" w:rsidP="0099392E">
      <w:pPr>
        <w:spacing w:after="200" w:line="276" w:lineRule="auto"/>
        <w:rPr>
          <w:sz w:val="20"/>
          <w:szCs w:val="20"/>
        </w:rPr>
      </w:pPr>
      <w:r w:rsidRPr="004E40F0">
        <w:rPr>
          <w:sz w:val="20"/>
          <w:szCs w:val="20"/>
        </w:rPr>
        <w:lastRenderedPageBreak/>
        <w:t>button.button.config(font=("Comic Sans MS", 12, "bold"), padx=8, pady=8)</w:t>
      </w:r>
    </w:p>
    <w:p w14:paraId="1963E913" w14:textId="0A58AA16" w:rsidR="00EE037C" w:rsidRPr="004E40F0" w:rsidRDefault="00EE037C" w:rsidP="0099392E">
      <w:pPr>
        <w:spacing w:after="200" w:line="276" w:lineRule="auto"/>
        <w:rPr>
          <w:sz w:val="20"/>
          <w:szCs w:val="20"/>
        </w:rPr>
      </w:pPr>
      <w:r w:rsidRPr="004E40F0">
        <w:rPr>
          <w:sz w:val="20"/>
          <w:szCs w:val="20"/>
        </w:rPr>
        <w:t>button.pack(expand=True, fill='both')</w:t>
      </w:r>
    </w:p>
    <w:p w14:paraId="28F140BD" w14:textId="77777777" w:rsidR="00EE037C" w:rsidRPr="004E40F0" w:rsidRDefault="00EE037C" w:rsidP="0099392E">
      <w:pPr>
        <w:spacing w:after="200" w:line="276" w:lineRule="auto"/>
        <w:rPr>
          <w:sz w:val="20"/>
          <w:szCs w:val="20"/>
        </w:rPr>
      </w:pPr>
    </w:p>
    <w:p w14:paraId="4A4D6D66" w14:textId="77777777" w:rsidR="00EE037C" w:rsidRPr="004E40F0" w:rsidRDefault="00EE037C" w:rsidP="0099392E">
      <w:pPr>
        <w:spacing w:after="200" w:line="276" w:lineRule="auto"/>
        <w:rPr>
          <w:sz w:val="20"/>
          <w:szCs w:val="20"/>
        </w:rPr>
      </w:pPr>
      <w:r w:rsidRPr="004E40F0">
        <w:rPr>
          <w:sz w:val="20"/>
          <w:szCs w:val="20"/>
        </w:rPr>
        <w:t># Frame to hold the DATA FOLDER and RESULTS FOLDER buttons side by side</w:t>
      </w:r>
    </w:p>
    <w:p w14:paraId="176ABA9F" w14:textId="77777777" w:rsidR="00EE037C" w:rsidRPr="004E40F0" w:rsidRDefault="00EE037C" w:rsidP="0099392E">
      <w:pPr>
        <w:spacing w:after="200" w:line="276" w:lineRule="auto"/>
        <w:rPr>
          <w:sz w:val="20"/>
          <w:szCs w:val="20"/>
        </w:rPr>
      </w:pPr>
      <w:r w:rsidRPr="004E40F0">
        <w:rPr>
          <w:sz w:val="20"/>
          <w:szCs w:val="20"/>
        </w:rPr>
        <w:t>folders_frame = tk.Frame(root, bg="#000000")</w:t>
      </w:r>
    </w:p>
    <w:p w14:paraId="7486340F" w14:textId="77777777" w:rsidR="00EE037C" w:rsidRPr="004E40F0" w:rsidRDefault="00EE037C" w:rsidP="0099392E">
      <w:pPr>
        <w:spacing w:after="200" w:line="276" w:lineRule="auto"/>
        <w:rPr>
          <w:sz w:val="20"/>
          <w:szCs w:val="20"/>
        </w:rPr>
      </w:pPr>
      <w:r w:rsidRPr="004E40F0">
        <w:rPr>
          <w:sz w:val="20"/>
          <w:szCs w:val="20"/>
        </w:rPr>
        <w:t>folders_frame.grid(row=6, column=0, columnspan=3, pady=(30, 10))</w:t>
      </w:r>
    </w:p>
    <w:p w14:paraId="5B881C88" w14:textId="77777777" w:rsidR="00EE037C" w:rsidRPr="004E40F0" w:rsidRDefault="00EE037C" w:rsidP="0099392E">
      <w:pPr>
        <w:spacing w:after="200" w:line="276" w:lineRule="auto"/>
        <w:rPr>
          <w:sz w:val="20"/>
          <w:szCs w:val="20"/>
        </w:rPr>
      </w:pPr>
    </w:p>
    <w:p w14:paraId="0FBB7BA1" w14:textId="77777777" w:rsidR="00EE037C" w:rsidRPr="004E40F0" w:rsidRDefault="00EE037C" w:rsidP="0099392E">
      <w:pPr>
        <w:spacing w:after="200" w:line="276" w:lineRule="auto"/>
        <w:rPr>
          <w:sz w:val="20"/>
          <w:szCs w:val="20"/>
        </w:rPr>
      </w:pPr>
      <w:r w:rsidRPr="004E40F0">
        <w:rPr>
          <w:sz w:val="20"/>
          <w:szCs w:val="20"/>
        </w:rPr>
        <w:t># Updated DATA FOLDER button with new function</w:t>
      </w:r>
    </w:p>
    <w:p w14:paraId="26828A62" w14:textId="77777777" w:rsidR="00EE037C" w:rsidRPr="004E40F0" w:rsidRDefault="00EE037C" w:rsidP="0099392E">
      <w:pPr>
        <w:spacing w:after="200" w:line="276" w:lineRule="auto"/>
        <w:rPr>
          <w:sz w:val="20"/>
          <w:szCs w:val="20"/>
        </w:rPr>
      </w:pPr>
      <w:r w:rsidRPr="004E40F0">
        <w:rPr>
          <w:sz w:val="20"/>
          <w:szCs w:val="20"/>
        </w:rPr>
        <w:t>data_folder_button = GradientButton(folders_frame, "DATA FOLDER", command=data_folder_function, width=20)</w:t>
      </w:r>
    </w:p>
    <w:p w14:paraId="7903A299" w14:textId="77777777" w:rsidR="00EE037C" w:rsidRPr="004E40F0" w:rsidRDefault="00EE037C" w:rsidP="0099392E">
      <w:pPr>
        <w:spacing w:after="200" w:line="276" w:lineRule="auto"/>
        <w:rPr>
          <w:sz w:val="20"/>
          <w:szCs w:val="20"/>
        </w:rPr>
      </w:pPr>
      <w:r w:rsidRPr="004E40F0">
        <w:rPr>
          <w:sz w:val="20"/>
          <w:szCs w:val="20"/>
        </w:rPr>
        <w:t>data_folder_button.pack(side="left", padx=10, fill='both')</w:t>
      </w:r>
    </w:p>
    <w:p w14:paraId="1B81AEFC" w14:textId="77777777" w:rsidR="00EE037C" w:rsidRPr="004E40F0" w:rsidRDefault="00EE037C" w:rsidP="0099392E">
      <w:pPr>
        <w:spacing w:after="200" w:line="276" w:lineRule="auto"/>
        <w:rPr>
          <w:sz w:val="20"/>
          <w:szCs w:val="20"/>
        </w:rPr>
      </w:pPr>
    </w:p>
    <w:p w14:paraId="5922C67F" w14:textId="77777777" w:rsidR="00EE037C" w:rsidRPr="004E40F0" w:rsidRDefault="00EE037C" w:rsidP="0099392E">
      <w:pPr>
        <w:spacing w:after="200" w:line="276" w:lineRule="auto"/>
        <w:rPr>
          <w:sz w:val="20"/>
          <w:szCs w:val="20"/>
        </w:rPr>
      </w:pPr>
      <w:r w:rsidRPr="004E40F0">
        <w:rPr>
          <w:sz w:val="20"/>
          <w:szCs w:val="20"/>
        </w:rPr>
        <w:t># RESULTS FOLDER button</w:t>
      </w:r>
    </w:p>
    <w:p w14:paraId="2625E4E2" w14:textId="77777777" w:rsidR="00EE037C" w:rsidRPr="004E40F0" w:rsidRDefault="00EE037C" w:rsidP="0099392E">
      <w:pPr>
        <w:spacing w:after="200" w:line="276" w:lineRule="auto"/>
        <w:rPr>
          <w:sz w:val="20"/>
          <w:szCs w:val="20"/>
        </w:rPr>
      </w:pPr>
      <w:r w:rsidRPr="004E40F0">
        <w:rPr>
          <w:sz w:val="20"/>
          <w:szCs w:val="20"/>
        </w:rPr>
        <w:t>results_folder_button = GradientButton(folders_frame, "RESULTS FOLDER", command=open_RESULTS_folder, width=20)</w:t>
      </w:r>
    </w:p>
    <w:p w14:paraId="16CA776A" w14:textId="77777777" w:rsidR="00EE037C" w:rsidRPr="004E40F0" w:rsidRDefault="00EE037C" w:rsidP="0099392E">
      <w:pPr>
        <w:spacing w:after="200" w:line="276" w:lineRule="auto"/>
        <w:rPr>
          <w:sz w:val="20"/>
          <w:szCs w:val="20"/>
        </w:rPr>
      </w:pPr>
      <w:r w:rsidRPr="004E40F0">
        <w:rPr>
          <w:sz w:val="20"/>
          <w:szCs w:val="20"/>
        </w:rPr>
        <w:t>results_folder_button.pack(side="left", padx=10, fill='both')</w:t>
      </w:r>
    </w:p>
    <w:p w14:paraId="7053D1A8" w14:textId="77777777" w:rsidR="00EE037C" w:rsidRPr="004E40F0" w:rsidRDefault="00EE037C" w:rsidP="0099392E">
      <w:pPr>
        <w:spacing w:after="200" w:line="276" w:lineRule="auto"/>
        <w:rPr>
          <w:sz w:val="20"/>
          <w:szCs w:val="20"/>
        </w:rPr>
      </w:pPr>
    </w:p>
    <w:p w14:paraId="5A9F040E" w14:textId="77777777" w:rsidR="00EE037C" w:rsidRPr="004E40F0" w:rsidRDefault="00EE037C" w:rsidP="0099392E">
      <w:pPr>
        <w:spacing w:after="200" w:line="276" w:lineRule="auto"/>
        <w:rPr>
          <w:sz w:val="20"/>
          <w:szCs w:val="20"/>
        </w:rPr>
      </w:pPr>
      <w:r w:rsidRPr="004E40F0">
        <w:rPr>
          <w:sz w:val="20"/>
          <w:szCs w:val="20"/>
        </w:rPr>
        <w:t># Bottom dashed line</w:t>
      </w:r>
    </w:p>
    <w:p w14:paraId="216B67D4" w14:textId="77777777" w:rsidR="00EE037C" w:rsidRPr="004E40F0" w:rsidRDefault="00EE037C" w:rsidP="0099392E">
      <w:pPr>
        <w:spacing w:after="200" w:line="276" w:lineRule="auto"/>
        <w:rPr>
          <w:sz w:val="20"/>
          <w:szCs w:val="20"/>
        </w:rPr>
      </w:pPr>
      <w:r w:rsidRPr="004E40F0">
        <w:rPr>
          <w:sz w:val="20"/>
          <w:szCs w:val="20"/>
        </w:rPr>
        <w:t>bottom_dashed_line = tk.Label(root, text="===================================================================",</w:t>
      </w:r>
    </w:p>
    <w:p w14:paraId="307AE238" w14:textId="0681B58F" w:rsidR="00EE037C" w:rsidRPr="004E40F0" w:rsidRDefault="00EE037C" w:rsidP="0099392E">
      <w:pPr>
        <w:spacing w:after="200" w:line="276" w:lineRule="auto"/>
        <w:rPr>
          <w:sz w:val="20"/>
          <w:szCs w:val="20"/>
        </w:rPr>
      </w:pPr>
      <w:r w:rsidRPr="004E40F0">
        <w:rPr>
          <w:sz w:val="20"/>
          <w:szCs w:val="20"/>
        </w:rPr>
        <w:t>font=("Comic Sans MS", 12, "bold"), fg="white", bg="#000000")</w:t>
      </w:r>
    </w:p>
    <w:p w14:paraId="75454CA4" w14:textId="77777777" w:rsidR="00EE037C" w:rsidRPr="004E40F0" w:rsidRDefault="00EE037C" w:rsidP="0099392E">
      <w:pPr>
        <w:spacing w:after="200" w:line="276" w:lineRule="auto"/>
        <w:rPr>
          <w:sz w:val="20"/>
          <w:szCs w:val="20"/>
        </w:rPr>
      </w:pPr>
      <w:r w:rsidRPr="004E40F0">
        <w:rPr>
          <w:sz w:val="20"/>
          <w:szCs w:val="20"/>
        </w:rPr>
        <w:t>bottom_dashed_line.grid(row=7, column=0, columnspan=3, pady=(20, 5), sticky="nsew")</w:t>
      </w:r>
    </w:p>
    <w:p w14:paraId="7E9A28A9" w14:textId="77777777" w:rsidR="00EE037C" w:rsidRPr="004E40F0" w:rsidRDefault="00EE037C" w:rsidP="0099392E">
      <w:pPr>
        <w:spacing w:after="200" w:line="276" w:lineRule="auto"/>
        <w:rPr>
          <w:sz w:val="20"/>
          <w:szCs w:val="20"/>
        </w:rPr>
      </w:pPr>
    </w:p>
    <w:p w14:paraId="7B16C99C" w14:textId="77777777" w:rsidR="00EE037C" w:rsidRPr="004E40F0" w:rsidRDefault="00EE037C" w:rsidP="0099392E">
      <w:pPr>
        <w:spacing w:after="200" w:line="276" w:lineRule="auto"/>
        <w:rPr>
          <w:sz w:val="20"/>
          <w:szCs w:val="20"/>
        </w:rPr>
      </w:pPr>
      <w:r w:rsidRPr="004E40F0">
        <w:rPr>
          <w:sz w:val="20"/>
          <w:szCs w:val="20"/>
        </w:rPr>
        <w:t># Smooth marquee scroll function</w:t>
      </w:r>
    </w:p>
    <w:p w14:paraId="34416D5E" w14:textId="77777777" w:rsidR="00EE037C" w:rsidRPr="004E40F0" w:rsidRDefault="00EE037C" w:rsidP="0099392E">
      <w:pPr>
        <w:spacing w:after="200" w:line="276" w:lineRule="auto"/>
        <w:rPr>
          <w:sz w:val="20"/>
          <w:szCs w:val="20"/>
        </w:rPr>
      </w:pPr>
      <w:r w:rsidRPr="004E40F0">
        <w:rPr>
          <w:sz w:val="20"/>
          <w:szCs w:val="20"/>
        </w:rPr>
        <w:t>def smooth_marquee_scroll():</w:t>
      </w:r>
    </w:p>
    <w:p w14:paraId="4D0D8730" w14:textId="391EDED4" w:rsidR="00EE037C" w:rsidRPr="004E40F0" w:rsidRDefault="00EE037C" w:rsidP="0099392E">
      <w:pPr>
        <w:spacing w:after="200" w:line="276" w:lineRule="auto"/>
        <w:rPr>
          <w:sz w:val="20"/>
          <w:szCs w:val="20"/>
        </w:rPr>
      </w:pPr>
      <w:r w:rsidRPr="004E40F0">
        <w:rPr>
          <w:sz w:val="20"/>
          <w:szCs w:val="20"/>
        </w:rPr>
        <w:t>current_x = marquee_label.winfo_x()</w:t>
      </w:r>
    </w:p>
    <w:p w14:paraId="1B0826B0" w14:textId="70574779" w:rsidR="00EE037C" w:rsidRPr="004E40F0" w:rsidRDefault="00EE037C" w:rsidP="0099392E">
      <w:pPr>
        <w:spacing w:after="200" w:line="276" w:lineRule="auto"/>
        <w:rPr>
          <w:sz w:val="20"/>
          <w:szCs w:val="20"/>
        </w:rPr>
      </w:pPr>
    </w:p>
    <w:p w14:paraId="22C0F725" w14:textId="5F5DF2B4" w:rsidR="00EE037C" w:rsidRPr="004E40F0" w:rsidRDefault="00EE037C" w:rsidP="0099392E">
      <w:pPr>
        <w:spacing w:after="200" w:line="276" w:lineRule="auto"/>
        <w:rPr>
          <w:sz w:val="20"/>
          <w:szCs w:val="20"/>
        </w:rPr>
      </w:pPr>
      <w:r w:rsidRPr="004E40F0">
        <w:rPr>
          <w:sz w:val="20"/>
          <w:szCs w:val="20"/>
        </w:rPr>
        <w:t># If the text has fully moved off the left side, reset it to the right side</w:t>
      </w:r>
    </w:p>
    <w:p w14:paraId="5FD60BAC" w14:textId="3234C613" w:rsidR="00EE037C" w:rsidRPr="004E40F0" w:rsidRDefault="00EE037C" w:rsidP="0099392E">
      <w:pPr>
        <w:spacing w:after="200" w:line="276" w:lineRule="auto"/>
        <w:rPr>
          <w:sz w:val="20"/>
          <w:szCs w:val="20"/>
        </w:rPr>
      </w:pPr>
      <w:r w:rsidRPr="004E40F0">
        <w:rPr>
          <w:sz w:val="20"/>
          <w:szCs w:val="20"/>
        </w:rPr>
        <w:t>if current_x &lt; -marquee_label.winfo_width():</w:t>
      </w:r>
    </w:p>
    <w:p w14:paraId="318ABF65" w14:textId="2D9F82D9" w:rsidR="00EE037C" w:rsidRPr="004E40F0" w:rsidRDefault="00EE037C" w:rsidP="0099392E">
      <w:pPr>
        <w:spacing w:after="200" w:line="276" w:lineRule="auto"/>
        <w:rPr>
          <w:sz w:val="20"/>
          <w:szCs w:val="20"/>
        </w:rPr>
      </w:pPr>
      <w:r w:rsidRPr="004E40F0">
        <w:rPr>
          <w:sz w:val="20"/>
          <w:szCs w:val="20"/>
        </w:rPr>
        <w:t>marquee_label.place(x=root.winfo_width())</w:t>
      </w:r>
    </w:p>
    <w:p w14:paraId="32DD4D79" w14:textId="5B6B7E4C" w:rsidR="00EE037C" w:rsidRPr="004E40F0" w:rsidRDefault="00EE037C" w:rsidP="0099392E">
      <w:pPr>
        <w:spacing w:after="200" w:line="276" w:lineRule="auto"/>
        <w:rPr>
          <w:sz w:val="20"/>
          <w:szCs w:val="20"/>
        </w:rPr>
      </w:pPr>
      <w:r w:rsidRPr="004E40F0">
        <w:rPr>
          <w:sz w:val="20"/>
          <w:szCs w:val="20"/>
        </w:rPr>
        <w:t>else:</w:t>
      </w:r>
    </w:p>
    <w:p w14:paraId="6EF1F53E" w14:textId="45D8FDAE" w:rsidR="00EE037C" w:rsidRPr="004E40F0" w:rsidRDefault="00EE037C" w:rsidP="0099392E">
      <w:pPr>
        <w:spacing w:after="200" w:line="276" w:lineRule="auto"/>
        <w:rPr>
          <w:sz w:val="20"/>
          <w:szCs w:val="20"/>
        </w:rPr>
      </w:pPr>
      <w:r w:rsidRPr="004E40F0">
        <w:rPr>
          <w:sz w:val="20"/>
          <w:szCs w:val="20"/>
        </w:rPr>
        <w:t>marquee_label.place(x=current_x - 2)  # Move 2 pixels to the left for smooth scrolling</w:t>
      </w:r>
    </w:p>
    <w:p w14:paraId="535A4701" w14:textId="3088CE69" w:rsidR="00EE037C" w:rsidRPr="004E40F0" w:rsidRDefault="00EE037C" w:rsidP="0099392E">
      <w:pPr>
        <w:spacing w:after="200" w:line="276" w:lineRule="auto"/>
        <w:rPr>
          <w:sz w:val="20"/>
          <w:szCs w:val="20"/>
        </w:rPr>
      </w:pPr>
    </w:p>
    <w:p w14:paraId="4962D864" w14:textId="0B634F97" w:rsidR="00EE037C" w:rsidRPr="004E40F0" w:rsidRDefault="00EE037C" w:rsidP="0099392E">
      <w:pPr>
        <w:spacing w:after="200" w:line="276" w:lineRule="auto"/>
        <w:rPr>
          <w:sz w:val="20"/>
          <w:szCs w:val="20"/>
        </w:rPr>
      </w:pPr>
      <w:r w:rsidRPr="004E40F0">
        <w:rPr>
          <w:sz w:val="20"/>
          <w:szCs w:val="20"/>
        </w:rPr>
        <w:t>root.after(50, smooth_marquee_scroll)  # Adjust timing for smoothness (20ms interval)</w:t>
      </w:r>
    </w:p>
    <w:p w14:paraId="701444CC" w14:textId="77777777" w:rsidR="00EE037C" w:rsidRPr="004E40F0" w:rsidRDefault="00EE037C" w:rsidP="0099392E">
      <w:pPr>
        <w:spacing w:after="200" w:line="276" w:lineRule="auto"/>
        <w:rPr>
          <w:sz w:val="20"/>
          <w:szCs w:val="20"/>
        </w:rPr>
      </w:pPr>
    </w:p>
    <w:p w14:paraId="54A04975" w14:textId="77777777" w:rsidR="00EE037C" w:rsidRPr="004E40F0" w:rsidRDefault="00EE037C" w:rsidP="0099392E">
      <w:pPr>
        <w:spacing w:after="200" w:line="276" w:lineRule="auto"/>
        <w:rPr>
          <w:sz w:val="20"/>
          <w:szCs w:val="20"/>
        </w:rPr>
      </w:pPr>
      <w:r w:rsidRPr="004E40F0">
        <w:rPr>
          <w:sz w:val="20"/>
          <w:szCs w:val="20"/>
        </w:rPr>
        <w:t># Updated marquee configuration using pixel-based scrolling</w:t>
      </w:r>
    </w:p>
    <w:p w14:paraId="242EF761" w14:textId="77777777" w:rsidR="00EE037C" w:rsidRPr="004E40F0" w:rsidRDefault="00EE037C" w:rsidP="0099392E">
      <w:pPr>
        <w:spacing w:after="200" w:line="276" w:lineRule="auto"/>
        <w:rPr>
          <w:sz w:val="20"/>
          <w:szCs w:val="20"/>
        </w:rPr>
      </w:pPr>
      <w:r w:rsidRPr="004E40F0">
        <w:rPr>
          <w:sz w:val="20"/>
          <w:szCs w:val="20"/>
        </w:rPr>
        <w:t>marquee_text = "THIS IS A PROPRIETARY TOOL OF CYBER CRIME HELPLINE LLP. FOR COURSES AND INVESTIGATIONS, WHATSAPP ON +91 9595427200.THIS IS A PROPRIETARY TOOL OF CYBER CRIME HELPLINE LLP. FOR COURSES AND INVESTIGATIONS, WHATSAPP ON +91 9595427200.  " * 3</w:t>
      </w:r>
    </w:p>
    <w:p w14:paraId="38D510F7" w14:textId="77777777" w:rsidR="00EE037C" w:rsidRPr="004E40F0" w:rsidRDefault="00EE037C" w:rsidP="0099392E">
      <w:pPr>
        <w:spacing w:after="200" w:line="276" w:lineRule="auto"/>
        <w:rPr>
          <w:sz w:val="20"/>
          <w:szCs w:val="20"/>
        </w:rPr>
      </w:pPr>
      <w:r w:rsidRPr="004E40F0">
        <w:rPr>
          <w:sz w:val="20"/>
          <w:szCs w:val="20"/>
        </w:rPr>
        <w:t>marquee_label = tk.Label(root, text=marquee_text, font=("Comic Sans MS", 18, "bold"), fg="white", bg="#000000", anchor='w')</w:t>
      </w:r>
    </w:p>
    <w:p w14:paraId="60F8AD91" w14:textId="77777777" w:rsidR="00EE037C" w:rsidRPr="004E40F0" w:rsidRDefault="00EE037C" w:rsidP="0099392E">
      <w:pPr>
        <w:spacing w:after="200" w:line="276" w:lineRule="auto"/>
        <w:rPr>
          <w:sz w:val="20"/>
          <w:szCs w:val="20"/>
        </w:rPr>
      </w:pPr>
    </w:p>
    <w:p w14:paraId="3F278BB6" w14:textId="77777777" w:rsidR="00EE037C" w:rsidRPr="004E40F0" w:rsidRDefault="00EE037C" w:rsidP="0099392E">
      <w:pPr>
        <w:spacing w:after="200" w:line="276" w:lineRule="auto"/>
        <w:rPr>
          <w:sz w:val="20"/>
          <w:szCs w:val="20"/>
        </w:rPr>
      </w:pPr>
      <w:r w:rsidRPr="004E40F0">
        <w:rPr>
          <w:sz w:val="20"/>
          <w:szCs w:val="20"/>
        </w:rPr>
        <w:t># Set the initial position of the marquee label outside the visible area on the right</w:t>
      </w:r>
    </w:p>
    <w:p w14:paraId="6B279E81" w14:textId="77777777" w:rsidR="00EE037C" w:rsidRPr="004E40F0" w:rsidRDefault="00EE037C" w:rsidP="0099392E">
      <w:pPr>
        <w:spacing w:after="200" w:line="276" w:lineRule="auto"/>
        <w:rPr>
          <w:sz w:val="20"/>
          <w:szCs w:val="20"/>
        </w:rPr>
      </w:pPr>
      <w:r w:rsidRPr="004E40F0">
        <w:rPr>
          <w:sz w:val="20"/>
          <w:szCs w:val="20"/>
        </w:rPr>
        <w:t>marquee_label.place(x=root.winfo_width(), y=650)  # Adjust y as per your grid or layout</w:t>
      </w:r>
    </w:p>
    <w:p w14:paraId="69F8AF73" w14:textId="77777777" w:rsidR="00EE037C" w:rsidRPr="004E40F0" w:rsidRDefault="00EE037C" w:rsidP="0099392E">
      <w:pPr>
        <w:spacing w:after="200" w:line="276" w:lineRule="auto"/>
        <w:rPr>
          <w:sz w:val="20"/>
          <w:szCs w:val="20"/>
        </w:rPr>
      </w:pPr>
      <w:r w:rsidRPr="004E40F0">
        <w:rPr>
          <w:sz w:val="20"/>
          <w:szCs w:val="20"/>
        </w:rPr>
        <w:t>smooth_marquee_scroll()</w:t>
      </w:r>
    </w:p>
    <w:p w14:paraId="046FC0E6" w14:textId="77777777" w:rsidR="00EE037C" w:rsidRPr="004E40F0" w:rsidRDefault="00EE037C" w:rsidP="0099392E">
      <w:pPr>
        <w:spacing w:after="200" w:line="276" w:lineRule="auto"/>
        <w:rPr>
          <w:sz w:val="20"/>
          <w:szCs w:val="20"/>
        </w:rPr>
      </w:pPr>
    </w:p>
    <w:p w14:paraId="4E47DD2B" w14:textId="77777777" w:rsidR="00EE037C" w:rsidRPr="004E40F0" w:rsidRDefault="00EE037C" w:rsidP="0099392E">
      <w:pPr>
        <w:spacing w:after="200" w:line="276" w:lineRule="auto"/>
        <w:rPr>
          <w:sz w:val="20"/>
          <w:szCs w:val="20"/>
        </w:rPr>
      </w:pPr>
      <w:r w:rsidRPr="004E40F0">
        <w:rPr>
          <w:sz w:val="20"/>
          <w:szCs w:val="20"/>
        </w:rPr>
        <w:t># Start the Tkinter main loop</w:t>
      </w:r>
    </w:p>
    <w:p w14:paraId="35FC9B81" w14:textId="77777777" w:rsidR="00EE037C" w:rsidRPr="004E40F0" w:rsidRDefault="00EE037C" w:rsidP="0099392E">
      <w:pPr>
        <w:spacing w:after="200" w:line="276" w:lineRule="auto"/>
        <w:rPr>
          <w:sz w:val="20"/>
          <w:szCs w:val="20"/>
        </w:rPr>
      </w:pPr>
      <w:r w:rsidRPr="004E40F0">
        <w:rPr>
          <w:sz w:val="20"/>
          <w:szCs w:val="20"/>
        </w:rPr>
        <w:t>root.mainloop()</w:t>
      </w:r>
    </w:p>
    <w:p w14:paraId="36E67862" w14:textId="77777777" w:rsidR="00EE037C" w:rsidRPr="004E40F0" w:rsidRDefault="00EE037C" w:rsidP="0099392E">
      <w:pPr>
        <w:spacing w:after="200" w:line="276" w:lineRule="auto"/>
        <w:rPr>
          <w:sz w:val="20"/>
          <w:szCs w:val="20"/>
        </w:rPr>
      </w:pPr>
    </w:p>
    <w:p w14:paraId="42A51D3F" w14:textId="77777777" w:rsidR="00EE037C" w:rsidRPr="00F302EC" w:rsidRDefault="00EE037C" w:rsidP="0099392E">
      <w:pPr>
        <w:rPr>
          <w:sz w:val="20"/>
          <w:szCs w:val="20"/>
        </w:rPr>
      </w:pPr>
    </w:p>
    <w:p w14:paraId="535FC4F7" w14:textId="77777777" w:rsidR="00EE037C" w:rsidRPr="009C41E0" w:rsidRDefault="00EE037C" w:rsidP="0099392E">
      <w:pPr>
        <w:rPr>
          <w:sz w:val="20"/>
          <w:szCs w:val="20"/>
        </w:rPr>
      </w:pPr>
    </w:p>
    <w:p w14:paraId="1C1411B9" w14:textId="77777777" w:rsidR="00EE037C" w:rsidRPr="00CC0075" w:rsidRDefault="00EE037C" w:rsidP="0099392E">
      <w:pPr>
        <w:rPr>
          <w:sz w:val="20"/>
          <w:szCs w:val="20"/>
        </w:rPr>
      </w:pPr>
      <w:r w:rsidRPr="00CC0075">
        <w:rPr>
          <w:sz w:val="20"/>
          <w:szCs w:val="20"/>
        </w:rPr>
        <w:t>```</w:t>
      </w:r>
    </w:p>
    <w:p w14:paraId="02E7F28A" w14:textId="77777777" w:rsidR="00EE037C" w:rsidRPr="00EE037C" w:rsidRDefault="00EE037C" w:rsidP="0099392E">
      <w:pPr>
        <w:rPr>
          <w:rFonts w:eastAsia="Times New Roman"/>
          <w:sz w:val="32"/>
          <w:szCs w:val="32"/>
          <w:lang w:eastAsia="en-IN" w:bidi="mr-IN"/>
        </w:rPr>
      </w:pPr>
    </w:p>
    <w:p w14:paraId="17504A0A" w14:textId="224C7E8A" w:rsidR="00EE037C" w:rsidRPr="00EE037C" w:rsidRDefault="00EE037C" w:rsidP="0099392E">
      <w:pPr>
        <w:rPr>
          <w:rFonts w:eastAsia="Times New Roman"/>
          <w:sz w:val="32"/>
          <w:szCs w:val="32"/>
          <w:lang w:eastAsia="en-IN" w:bidi="mr-IN"/>
        </w:rPr>
      </w:pPr>
    </w:p>
    <w:p w14:paraId="7E35140F" w14:textId="77777777" w:rsidR="00EE037C" w:rsidRPr="00EE037C" w:rsidRDefault="00EE037C" w:rsidP="0099392E">
      <w:pPr>
        <w:rPr>
          <w:rFonts w:eastAsia="Times New Roman"/>
          <w:sz w:val="32"/>
          <w:szCs w:val="32"/>
          <w:lang w:eastAsia="en-IN" w:bidi="mr-IN"/>
        </w:rPr>
      </w:pPr>
    </w:p>
    <w:p w14:paraId="7D799038" w14:textId="7BF1053B" w:rsidR="00EE037C" w:rsidRDefault="00EE037C" w:rsidP="0099392E">
      <w:pPr>
        <w:rPr>
          <w:rFonts w:eastAsia="Times New Roman"/>
          <w:sz w:val="32"/>
          <w:szCs w:val="32"/>
          <w:lang w:eastAsia="en-IN" w:bidi="mr-IN"/>
        </w:rPr>
      </w:pPr>
    </w:p>
    <w:p w14:paraId="53530717" w14:textId="77777777" w:rsidR="00EE037C" w:rsidRDefault="00EE037C" w:rsidP="0099392E">
      <w:pPr>
        <w:rPr>
          <w:rFonts w:eastAsia="Times New Roman"/>
          <w:sz w:val="32"/>
          <w:szCs w:val="32"/>
          <w:lang w:eastAsia="en-IN" w:bidi="mr-IN"/>
        </w:rPr>
      </w:pPr>
    </w:p>
    <w:p w14:paraId="4D7B0123" w14:textId="77777777" w:rsidR="00EE037C" w:rsidRDefault="00EE037C" w:rsidP="0099392E">
      <w:pPr>
        <w:rPr>
          <w:rFonts w:eastAsia="Times New Roman"/>
          <w:sz w:val="32"/>
          <w:szCs w:val="32"/>
          <w:lang w:eastAsia="en-IN" w:bidi="mr-IN"/>
        </w:rPr>
      </w:pPr>
    </w:p>
    <w:p w14:paraId="0430FECA" w14:textId="77777777" w:rsidR="00EE037C" w:rsidRDefault="00EE037C" w:rsidP="0099392E">
      <w:pPr>
        <w:rPr>
          <w:rFonts w:eastAsia="Times New Roman"/>
          <w:sz w:val="32"/>
          <w:szCs w:val="32"/>
          <w:lang w:eastAsia="en-IN" w:bidi="mr-IN"/>
        </w:rPr>
      </w:pPr>
    </w:p>
    <w:p w14:paraId="51249745" w14:textId="77777777" w:rsidR="00EE037C" w:rsidRDefault="00EE037C" w:rsidP="0099392E">
      <w:pPr>
        <w:rPr>
          <w:rFonts w:eastAsia="Times New Roman"/>
          <w:sz w:val="32"/>
          <w:szCs w:val="32"/>
          <w:lang w:eastAsia="en-IN" w:bidi="mr-IN"/>
        </w:rPr>
      </w:pPr>
    </w:p>
    <w:p w14:paraId="472806FC" w14:textId="77777777" w:rsidR="00EE037C" w:rsidRDefault="00EE037C" w:rsidP="0099392E">
      <w:pPr>
        <w:rPr>
          <w:rFonts w:eastAsia="Times New Roman"/>
          <w:sz w:val="32"/>
          <w:szCs w:val="32"/>
          <w:lang w:eastAsia="en-IN" w:bidi="mr-IN"/>
        </w:rPr>
      </w:pPr>
    </w:p>
    <w:p w14:paraId="334DACAB" w14:textId="77777777" w:rsidR="0099392E" w:rsidRDefault="0099392E" w:rsidP="0099392E">
      <w:pPr>
        <w:rPr>
          <w:b/>
          <w:bCs/>
        </w:rPr>
      </w:pPr>
    </w:p>
    <w:p w14:paraId="220870D1" w14:textId="77777777" w:rsidR="0099392E" w:rsidRDefault="0099392E" w:rsidP="0099392E">
      <w:pPr>
        <w:rPr>
          <w:b/>
          <w:bCs/>
        </w:rPr>
      </w:pPr>
    </w:p>
    <w:p w14:paraId="09CB5831" w14:textId="77777777" w:rsidR="0099392E" w:rsidRDefault="0099392E" w:rsidP="0099392E">
      <w:pPr>
        <w:rPr>
          <w:b/>
          <w:bCs/>
        </w:rPr>
      </w:pPr>
    </w:p>
    <w:p w14:paraId="64AFC04E" w14:textId="77777777" w:rsidR="0099392E" w:rsidRDefault="0099392E" w:rsidP="0099392E">
      <w:pPr>
        <w:rPr>
          <w:b/>
          <w:bCs/>
        </w:rPr>
      </w:pPr>
    </w:p>
    <w:p w14:paraId="638DCB4E" w14:textId="258AA15A" w:rsidR="0099392E" w:rsidRPr="00644F56" w:rsidRDefault="0099392E" w:rsidP="0099392E">
      <w:pPr>
        <w:rPr>
          <w:b/>
          <w:bCs/>
        </w:rPr>
      </w:pPr>
      <w:r>
        <w:rPr>
          <w:b/>
          <w:bCs/>
        </w:rPr>
        <w:lastRenderedPageBreak/>
        <w:t xml:space="preserve">F. </w:t>
      </w:r>
      <w:r w:rsidRPr="00644F56">
        <w:rPr>
          <w:b/>
          <w:bCs/>
        </w:rPr>
        <w:t>EXAMPLE PICTURES</w:t>
      </w:r>
    </w:p>
    <w:p w14:paraId="51BD6E0A" w14:textId="77777777" w:rsidR="0099392E" w:rsidRPr="00644F56" w:rsidRDefault="0099392E" w:rsidP="0099392E">
      <w:r w:rsidRPr="00644F56">
        <w:t>1. User Interface (UI)</w:t>
      </w:r>
      <w:r w:rsidRPr="00644F56">
        <w:br/>
        <w:t>   ![UI](path/to/screenshot)</w:t>
      </w:r>
      <w:r w:rsidRPr="00644F56">
        <w:br/>
        <w:t>   Figure : The User Interface showing forensic task buttons.</w:t>
      </w:r>
    </w:p>
    <w:p w14:paraId="6B335564" w14:textId="77777777" w:rsidR="0099392E" w:rsidRPr="00644F56" w:rsidRDefault="0099392E" w:rsidP="0099392E">
      <w:r w:rsidRPr="004E40F0">
        <w:rPr>
          <w:noProof/>
          <w:sz w:val="20"/>
          <w:szCs w:val="20"/>
        </w:rPr>
        <w:drawing>
          <wp:inline distT="0" distB="0" distL="0" distR="0" wp14:anchorId="63D4AA0F" wp14:editId="708CFA61">
            <wp:extent cx="5486400" cy="3636010"/>
            <wp:effectExtent l="0" t="0" r="0" b="2540"/>
            <wp:docPr id="1187327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327006" name=""/>
                    <pic:cNvPicPr/>
                  </pic:nvPicPr>
                  <pic:blipFill>
                    <a:blip r:embed="rId7"/>
                    <a:stretch>
                      <a:fillRect/>
                    </a:stretch>
                  </pic:blipFill>
                  <pic:spPr>
                    <a:xfrm>
                      <a:off x="0" y="0"/>
                      <a:ext cx="5486400" cy="3636010"/>
                    </a:xfrm>
                    <a:prstGeom prst="rect">
                      <a:avLst/>
                    </a:prstGeom>
                  </pic:spPr>
                </pic:pic>
              </a:graphicData>
            </a:graphic>
          </wp:inline>
        </w:drawing>
      </w:r>
    </w:p>
    <w:p w14:paraId="2B5FBC6A" w14:textId="68629D2B" w:rsidR="0099392E" w:rsidRPr="00644F56" w:rsidRDefault="0099392E" w:rsidP="0099392E"/>
    <w:p w14:paraId="12CBF551" w14:textId="77777777" w:rsidR="0099392E" w:rsidRPr="00644F56" w:rsidRDefault="0099392E" w:rsidP="0099392E">
      <w:r w:rsidRPr="00644F56">
        <w:t>2. Hashing Output</w:t>
      </w:r>
      <w:r w:rsidRPr="00644F56">
        <w:br/>
        <w:t>   ![Hashing](path/to/screenshot)</w:t>
      </w:r>
      <w:r w:rsidRPr="00644F56">
        <w:br/>
        <w:t>   Figure : Example of the hashing process output.</w:t>
      </w:r>
    </w:p>
    <w:p w14:paraId="358EF0DB" w14:textId="2A347AD3" w:rsidR="0099392E" w:rsidRPr="00644F56" w:rsidRDefault="0099392E" w:rsidP="0099392E"/>
    <w:p w14:paraId="47BABF86" w14:textId="3A58C253" w:rsidR="0099392E" w:rsidRPr="00644F56" w:rsidRDefault="0099392E" w:rsidP="0099392E"/>
    <w:p w14:paraId="625259D5" w14:textId="77777777" w:rsidR="0099392E" w:rsidRPr="00644F56" w:rsidRDefault="0099392E" w:rsidP="0099392E">
      <w:r w:rsidRPr="00644F56">
        <w:rPr>
          <w:noProof/>
        </w:rPr>
        <w:drawing>
          <wp:inline distT="0" distB="0" distL="0" distR="0" wp14:anchorId="6B6E61E2" wp14:editId="04AE04AE">
            <wp:extent cx="4095750" cy="1666875"/>
            <wp:effectExtent l="0" t="0" r="0" b="9525"/>
            <wp:docPr id="28682797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0" cy="1666875"/>
                    </a:xfrm>
                    <a:prstGeom prst="rect">
                      <a:avLst/>
                    </a:prstGeom>
                    <a:noFill/>
                    <a:ln>
                      <a:noFill/>
                    </a:ln>
                  </pic:spPr>
                </pic:pic>
              </a:graphicData>
            </a:graphic>
          </wp:inline>
        </w:drawing>
      </w:r>
    </w:p>
    <w:p w14:paraId="0C4D3EA3" w14:textId="77777777" w:rsidR="0099392E" w:rsidRPr="00644F56" w:rsidRDefault="0099392E" w:rsidP="0099392E">
      <w:r w:rsidRPr="00644F56">
        <w:t>3. Data Folder</w:t>
      </w:r>
    </w:p>
    <w:p w14:paraId="0A68A92B" w14:textId="7A23C38A" w:rsidR="0099392E" w:rsidRPr="00644F56" w:rsidRDefault="0099392E" w:rsidP="0099392E">
      <w:r w:rsidRPr="00644F56">
        <w:t>![Data Folder](path/to/screenshot)</w:t>
      </w:r>
    </w:p>
    <w:p w14:paraId="6C2E81B4" w14:textId="491179B9" w:rsidR="0099392E" w:rsidRPr="00644F56" w:rsidRDefault="0099392E" w:rsidP="0099392E">
      <w:r w:rsidRPr="00644F56">
        <w:lastRenderedPageBreak/>
        <w:t xml:space="preserve">Figure : The </w:t>
      </w:r>
      <w:r w:rsidRPr="00644F56">
        <w:rPr>
          <w:b/>
          <w:bCs/>
        </w:rPr>
        <w:t>Data Folder button</w:t>
      </w:r>
      <w:r w:rsidRPr="00644F56">
        <w:t xml:space="preserve"> is intended for users to select a directory where the input data for the forensic tools is located.</w:t>
      </w:r>
    </w:p>
    <w:p w14:paraId="4F32C13D" w14:textId="77777777" w:rsidR="0099392E" w:rsidRPr="00644F56" w:rsidRDefault="0099392E" w:rsidP="0099392E">
      <w:r w:rsidRPr="00644F56">
        <w:rPr>
          <w:noProof/>
        </w:rPr>
        <w:drawing>
          <wp:inline distT="0" distB="0" distL="0" distR="0" wp14:anchorId="22F63824" wp14:editId="5AD48801">
            <wp:extent cx="5486400" cy="3657600"/>
            <wp:effectExtent l="0" t="0" r="0" b="0"/>
            <wp:docPr id="63536107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692C1BE5" w14:textId="77777777" w:rsidR="0099392E" w:rsidRPr="00644F56" w:rsidRDefault="0099392E" w:rsidP="0099392E">
      <w:r w:rsidRPr="00644F56">
        <w:br/>
        <w:t>3. Results Folder</w:t>
      </w:r>
      <w:r w:rsidRPr="00644F56">
        <w:br/>
        <w:t>   ![Results Folder](path/to/screenshot)</w:t>
      </w:r>
      <w:r w:rsidRPr="00644F56">
        <w:br/>
        <w:t>   Figure 3: Automatically generated results folder based on the computer name.</w:t>
      </w:r>
    </w:p>
    <w:p w14:paraId="5C371F1E" w14:textId="77777777" w:rsidR="0099392E" w:rsidRDefault="0099392E" w:rsidP="0099392E">
      <w:r w:rsidRPr="00644F56">
        <w:rPr>
          <w:noProof/>
        </w:rPr>
        <w:drawing>
          <wp:inline distT="0" distB="0" distL="0" distR="0" wp14:anchorId="267280C8" wp14:editId="11C33A26">
            <wp:extent cx="5486400" cy="2362200"/>
            <wp:effectExtent l="0" t="0" r="0" b="0"/>
            <wp:docPr id="9627530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362200"/>
                    </a:xfrm>
                    <a:prstGeom prst="rect">
                      <a:avLst/>
                    </a:prstGeom>
                    <a:noFill/>
                    <a:ln>
                      <a:noFill/>
                    </a:ln>
                  </pic:spPr>
                </pic:pic>
              </a:graphicData>
            </a:graphic>
          </wp:inline>
        </w:drawing>
      </w:r>
    </w:p>
    <w:p w14:paraId="227F1D13" w14:textId="77777777" w:rsidR="0099392E" w:rsidRDefault="0099392E" w:rsidP="0099392E"/>
    <w:p w14:paraId="52FEB689" w14:textId="77777777" w:rsidR="0099392E" w:rsidRDefault="0099392E" w:rsidP="0099392E"/>
    <w:p w14:paraId="6AB2048E" w14:textId="77777777" w:rsidR="0099392E" w:rsidRDefault="0099392E" w:rsidP="0099392E"/>
    <w:p w14:paraId="3B46CD0A" w14:textId="77777777" w:rsidR="0099392E" w:rsidRPr="00644F56" w:rsidRDefault="0099392E" w:rsidP="0099392E"/>
    <w:p w14:paraId="49B1B690" w14:textId="77777777" w:rsidR="0099392E" w:rsidRDefault="0099392E" w:rsidP="0099392E">
      <w:pPr>
        <w:spacing w:after="0"/>
      </w:pPr>
      <w:r>
        <w:lastRenderedPageBreak/>
        <w:t>The process of creating an executable using PyInstaller involves several steps, which are detailed below:</w:t>
      </w:r>
    </w:p>
    <w:p w14:paraId="41B58509" w14:textId="77777777" w:rsidR="0099392E" w:rsidRDefault="0099392E" w:rsidP="0099392E">
      <w:pPr>
        <w:spacing w:after="0"/>
      </w:pPr>
    </w:p>
    <w:p w14:paraId="6BBD7220" w14:textId="77777777" w:rsidR="0099392E" w:rsidRDefault="0099392E" w:rsidP="0099392E">
      <w:pPr>
        <w:spacing w:after="0"/>
      </w:pPr>
      <w:r>
        <w:t># Step 1: Install Python</w:t>
      </w:r>
    </w:p>
    <w:p w14:paraId="5DD016E1" w14:textId="77777777" w:rsidR="0099392E" w:rsidRDefault="0099392E" w:rsidP="0099392E">
      <w:pPr>
        <w:spacing w:after="0"/>
      </w:pPr>
      <w:r>
        <w:t>If Python is not already installed on your system, download and install it from the [official Python website](https://www.python.org/downloads/).</w:t>
      </w:r>
    </w:p>
    <w:p w14:paraId="130AAD41" w14:textId="77777777" w:rsidR="0099392E" w:rsidRDefault="0099392E" w:rsidP="0099392E">
      <w:pPr>
        <w:spacing w:after="0"/>
      </w:pPr>
    </w:p>
    <w:p w14:paraId="1BA53F3A" w14:textId="77777777" w:rsidR="0099392E" w:rsidRDefault="0099392E" w:rsidP="0099392E">
      <w:pPr>
        <w:spacing w:after="0"/>
      </w:pPr>
      <w:r>
        <w:t># Step 2: Install PyInstaller</w:t>
      </w:r>
    </w:p>
    <w:p w14:paraId="2D7758C8" w14:textId="77777777" w:rsidR="0099392E" w:rsidRDefault="0099392E" w:rsidP="0099392E">
      <w:pPr>
        <w:spacing w:after="0"/>
      </w:pPr>
      <w:r>
        <w:t>Open your command line interface (Command Prompt on Windows, Terminal on Mac/Linux) and execute the following command:</w:t>
      </w:r>
    </w:p>
    <w:p w14:paraId="5695B9C9" w14:textId="77777777" w:rsidR="0099392E" w:rsidRDefault="0099392E" w:rsidP="0099392E">
      <w:pPr>
        <w:spacing w:after="0"/>
      </w:pPr>
    </w:p>
    <w:p w14:paraId="490538A6" w14:textId="77777777" w:rsidR="0099392E" w:rsidRDefault="0099392E" w:rsidP="0099392E">
      <w:pPr>
        <w:spacing w:after="0"/>
      </w:pPr>
      <w:r>
        <w:t>``cmd</w:t>
      </w:r>
    </w:p>
    <w:p w14:paraId="685B0FF8" w14:textId="77777777" w:rsidR="0099392E" w:rsidRDefault="0099392E" w:rsidP="0099392E">
      <w:pPr>
        <w:spacing w:after="0"/>
      </w:pPr>
      <w:r>
        <w:t>pip install pyinstaller</w:t>
      </w:r>
    </w:p>
    <w:p w14:paraId="08808ADE" w14:textId="77777777" w:rsidR="0099392E" w:rsidRDefault="0099392E" w:rsidP="0099392E">
      <w:pPr>
        <w:spacing w:after="0"/>
      </w:pPr>
      <w:r>
        <w:t>```</w:t>
      </w:r>
    </w:p>
    <w:p w14:paraId="465C1E18" w14:textId="77777777" w:rsidR="0099392E" w:rsidRDefault="0099392E" w:rsidP="0099392E">
      <w:pPr>
        <w:spacing w:after="0"/>
      </w:pPr>
    </w:p>
    <w:p w14:paraId="56FB6871" w14:textId="77777777" w:rsidR="0099392E" w:rsidRDefault="0099392E" w:rsidP="0099392E">
      <w:pPr>
        <w:spacing w:after="0"/>
      </w:pPr>
      <w:r>
        <w:t># Step 3: Prepare Your Python Script</w:t>
      </w:r>
    </w:p>
    <w:p w14:paraId="05E29C35" w14:textId="77777777" w:rsidR="0099392E" w:rsidRDefault="0099392E" w:rsidP="0099392E">
      <w:pPr>
        <w:spacing w:after="0"/>
      </w:pPr>
      <w:r>
        <w:t>Ensure your Python script is functioning correctly. For this report, we will refer to the script as CCH.py.</w:t>
      </w:r>
    </w:p>
    <w:p w14:paraId="618F58F8" w14:textId="77777777" w:rsidR="0099392E" w:rsidRDefault="0099392E" w:rsidP="0099392E">
      <w:pPr>
        <w:spacing w:after="0"/>
      </w:pPr>
    </w:p>
    <w:p w14:paraId="53551961" w14:textId="77777777" w:rsidR="0099392E" w:rsidRDefault="0099392E" w:rsidP="0099392E">
      <w:pPr>
        <w:spacing w:after="0"/>
      </w:pPr>
      <w:r>
        <w:t># Step 4: Using PyInstaller</w:t>
      </w:r>
    </w:p>
    <w:p w14:paraId="02BB7EAD" w14:textId="77777777" w:rsidR="0099392E" w:rsidRDefault="0099392E" w:rsidP="0099392E">
      <w:pPr>
        <w:spacing w:after="0"/>
      </w:pPr>
      <w:r>
        <w:t>To create an executable, navigate to the directory containing your script using the command line. You can use the following commands based on your requirements:</w:t>
      </w:r>
    </w:p>
    <w:p w14:paraId="6DF75D8E" w14:textId="77777777" w:rsidR="0099392E" w:rsidRDefault="0099392E" w:rsidP="0099392E">
      <w:pPr>
        <w:spacing w:after="0"/>
      </w:pPr>
    </w:p>
    <w:p w14:paraId="45CCFEF5" w14:textId="3E7779F6" w:rsidR="0099392E" w:rsidRDefault="0099392E" w:rsidP="0099392E">
      <w:pPr>
        <w:spacing w:after="0"/>
      </w:pPr>
      <w:r>
        <w:t>Command 1: Basic Executable Creation</w:t>
      </w:r>
    </w:p>
    <w:p w14:paraId="645DDCD6" w14:textId="77777777" w:rsidR="0099392E" w:rsidRDefault="0099392E" w:rsidP="0099392E">
      <w:pPr>
        <w:spacing w:after="0"/>
      </w:pPr>
      <w:r>
        <w:t>```cmd</w:t>
      </w:r>
    </w:p>
    <w:p w14:paraId="7FEDE3CA" w14:textId="77777777" w:rsidR="0099392E" w:rsidRDefault="0099392E" w:rsidP="0099392E">
      <w:pPr>
        <w:spacing w:after="0"/>
      </w:pPr>
      <w:r>
        <w:t>pyinstaller --onefile --console --add-data "</w:t>
      </w:r>
      <w:r w:rsidRPr="00D9282E">
        <w:t xml:space="preserve"> C:\Users\anand\Desktop\CYBERCRIMEHELPLINE</w:t>
      </w:r>
      <w:r>
        <w:t>;." --add-data "</w:t>
      </w:r>
      <w:r w:rsidRPr="00D9282E">
        <w:t xml:space="preserve"> C:\Users\anand\Desktop\CYBERCRIMEHELPLINE</w:t>
      </w:r>
      <w:r>
        <w:t>;." CCH.py</w:t>
      </w:r>
    </w:p>
    <w:p w14:paraId="6448CBB8" w14:textId="77777777" w:rsidR="0099392E" w:rsidRDefault="0099392E" w:rsidP="0099392E">
      <w:pPr>
        <w:spacing w:after="0"/>
      </w:pPr>
      <w:r>
        <w:t>```</w:t>
      </w:r>
    </w:p>
    <w:p w14:paraId="57BC3E1D" w14:textId="77777777" w:rsidR="0099392E" w:rsidRDefault="0099392E" w:rsidP="0099392E">
      <w:pPr>
        <w:spacing w:after="0"/>
      </w:pPr>
      <w:r>
        <w:t>This command creates a single executable file. The `--add-data` option allows you to include additional files necessary for your script. Each additional file is specified with its path followed by a semicolon (`;`) and a dot (`.`) which indicates the current directory.</w:t>
      </w:r>
    </w:p>
    <w:p w14:paraId="6BA7CA6E" w14:textId="77777777" w:rsidR="0099392E" w:rsidRDefault="0099392E" w:rsidP="0099392E">
      <w:pPr>
        <w:spacing w:after="0"/>
      </w:pPr>
    </w:p>
    <w:p w14:paraId="1F0DCD62" w14:textId="088E9E59" w:rsidR="0099392E" w:rsidRDefault="0099392E" w:rsidP="0099392E">
      <w:pPr>
        <w:spacing w:after="0"/>
      </w:pPr>
      <w:r>
        <w:t>Command 2: Executable with an Icon</w:t>
      </w:r>
    </w:p>
    <w:p w14:paraId="6F8CDFF9" w14:textId="77777777" w:rsidR="0099392E" w:rsidRDefault="0099392E" w:rsidP="0099392E">
      <w:pPr>
        <w:spacing w:after="0"/>
      </w:pPr>
      <w:r>
        <w:t>```cmd</w:t>
      </w:r>
    </w:p>
    <w:p w14:paraId="0A793637" w14:textId="77777777" w:rsidR="0099392E" w:rsidRDefault="0099392E" w:rsidP="0099392E">
      <w:pPr>
        <w:spacing w:after="0"/>
      </w:pPr>
      <w:r>
        <w:t>pyinstaller --onefile --console --add-data "</w:t>
      </w:r>
      <w:r w:rsidRPr="00D9282E">
        <w:t xml:space="preserve"> C:\Users\anand\Desktop\CYBERCRIMEHELPLINE</w:t>
      </w:r>
      <w:r>
        <w:t>;." --icon="</w:t>
      </w:r>
      <w:r w:rsidRPr="00D9282E">
        <w:t xml:space="preserve"> "C:\Users\anand\Downloads\intelligence.ico"</w:t>
      </w:r>
      <w:r>
        <w:t xml:space="preserve"> "CCH.py</w:t>
      </w:r>
    </w:p>
    <w:p w14:paraId="67219F0A" w14:textId="77777777" w:rsidR="0099392E" w:rsidRDefault="0099392E" w:rsidP="0099392E">
      <w:pPr>
        <w:spacing w:after="0"/>
      </w:pPr>
      <w:r>
        <w:t>```</w:t>
      </w:r>
    </w:p>
    <w:p w14:paraId="0FDF3247" w14:textId="77777777" w:rsidR="0099392E" w:rsidRDefault="0099392E" w:rsidP="0099392E">
      <w:pPr>
        <w:spacing w:after="0"/>
      </w:pPr>
      <w:r>
        <w:t>This command similarly creates a standalone executable, but also specifies an icon for the application using the `--icon` option.</w:t>
      </w:r>
    </w:p>
    <w:p w14:paraId="00989A00" w14:textId="77777777" w:rsidR="0099392E" w:rsidRDefault="0099392E" w:rsidP="0099392E"/>
    <w:p w14:paraId="554F7DA8" w14:textId="494998B3" w:rsidR="00EE037C" w:rsidRPr="00EE037C" w:rsidRDefault="0099392E" w:rsidP="0099392E">
      <w:pPr>
        <w:rPr>
          <w:rFonts w:eastAsia="Times New Roman"/>
          <w:sz w:val="32"/>
          <w:szCs w:val="32"/>
          <w:lang w:eastAsia="en-IN" w:bidi="mr-IN"/>
        </w:rPr>
      </w:pPr>
      <w:r>
        <w:rPr>
          <w:rFonts w:eastAsia="Times New Roman"/>
          <w:sz w:val="32"/>
          <w:szCs w:val="32"/>
          <w:lang w:eastAsia="en-IN" w:bidi="mr-IN"/>
        </w:rPr>
        <w:t>G</w:t>
      </w:r>
      <w:r w:rsidR="00EE037C" w:rsidRPr="00EE037C">
        <w:rPr>
          <w:rFonts w:eastAsia="Times New Roman"/>
          <w:sz w:val="32"/>
          <w:szCs w:val="32"/>
          <w:lang w:eastAsia="en-IN" w:bidi="mr-IN"/>
        </w:rPr>
        <w:t>. Summary of Project in Brief</w:t>
      </w:r>
    </w:p>
    <w:p w14:paraId="49CAC869" w14:textId="3000C8CC" w:rsidR="006C3016" w:rsidRPr="006C3016" w:rsidRDefault="00EE037C" w:rsidP="0099392E">
      <w:pPr>
        <w:rPr>
          <w:sz w:val="32"/>
          <w:szCs w:val="32"/>
          <w:lang w:val="en-US"/>
        </w:rPr>
      </w:pPr>
      <w:r w:rsidRPr="00EE037C">
        <w:rPr>
          <w:rFonts w:eastAsia="Times New Roman"/>
          <w:sz w:val="32"/>
          <w:szCs w:val="32"/>
          <w:lang w:eastAsia="en-IN" w:bidi="mr-IN"/>
        </w:rPr>
        <w:t>This project involved developing the CCH Forensics Toolkit, a Python-based digital forensics application designed for Cyber Crime Helpline LLP. Using Tkinter for the UI and Python’s subprocess module, the toolkit integrates standalone forensic executables for efficient evidence processing. The interface allows users to initiate forensic tasks, with results stored in a centralized folder. Custom button designs, integrated logos, and error handling enhance usability, while a scrolling marquee provides continuous updates. The toolkit thus supports cybercrime investigations with an effective and well-structured digital forensic tool.</w:t>
      </w:r>
    </w:p>
    <w:sectPr w:rsidR="006C3016" w:rsidRPr="006C3016" w:rsidSect="006C3016">
      <w:footerReference w:type="default" r:id="rId11"/>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564557" w14:textId="77777777" w:rsidR="00D95B3E" w:rsidRDefault="00D95B3E" w:rsidP="006C3016">
      <w:pPr>
        <w:spacing w:after="0" w:line="240" w:lineRule="auto"/>
      </w:pPr>
      <w:r>
        <w:separator/>
      </w:r>
    </w:p>
  </w:endnote>
  <w:endnote w:type="continuationSeparator" w:id="0">
    <w:p w14:paraId="5109BDF8" w14:textId="77777777" w:rsidR="00D95B3E" w:rsidRDefault="00D95B3E" w:rsidP="006C3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w:panose1 w:val="02070409020205020404"/>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9070680"/>
      <w:docPartObj>
        <w:docPartGallery w:val="Page Numbers (Bottom of Page)"/>
        <w:docPartUnique/>
      </w:docPartObj>
    </w:sdtPr>
    <w:sdtContent>
      <w:sdt>
        <w:sdtPr>
          <w:id w:val="-1769616900"/>
          <w:docPartObj>
            <w:docPartGallery w:val="Page Numbers (Top of Page)"/>
            <w:docPartUnique/>
          </w:docPartObj>
        </w:sdtPr>
        <w:sdtContent>
          <w:p w14:paraId="26A11329" w14:textId="2E0BBCF0" w:rsidR="006C3016" w:rsidRDefault="006C301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116706D" w14:textId="77777777" w:rsidR="006C3016" w:rsidRDefault="006C3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E6F3BF" w14:textId="77777777" w:rsidR="00D95B3E" w:rsidRDefault="00D95B3E" w:rsidP="006C3016">
      <w:pPr>
        <w:spacing w:after="0" w:line="240" w:lineRule="auto"/>
      </w:pPr>
      <w:r>
        <w:separator/>
      </w:r>
    </w:p>
  </w:footnote>
  <w:footnote w:type="continuationSeparator" w:id="0">
    <w:p w14:paraId="53015A7B" w14:textId="77777777" w:rsidR="00D95B3E" w:rsidRDefault="00D95B3E" w:rsidP="006C30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4194A7A"/>
    <w:multiLevelType w:val="multilevel"/>
    <w:tmpl w:val="D6EA8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267426939">
    <w:abstractNumId w:val="8"/>
  </w:num>
  <w:num w:numId="2" w16cid:durableId="427820242">
    <w:abstractNumId w:val="6"/>
  </w:num>
  <w:num w:numId="3" w16cid:durableId="811484597">
    <w:abstractNumId w:val="5"/>
  </w:num>
  <w:num w:numId="4" w16cid:durableId="969362930">
    <w:abstractNumId w:val="4"/>
  </w:num>
  <w:num w:numId="5" w16cid:durableId="129828560">
    <w:abstractNumId w:val="7"/>
  </w:num>
  <w:num w:numId="6" w16cid:durableId="1832719074">
    <w:abstractNumId w:val="3"/>
  </w:num>
  <w:num w:numId="7" w16cid:durableId="1979872832">
    <w:abstractNumId w:val="2"/>
  </w:num>
  <w:num w:numId="8" w16cid:durableId="1797215781">
    <w:abstractNumId w:val="1"/>
  </w:num>
  <w:num w:numId="9" w16cid:durableId="1492598391">
    <w:abstractNumId w:val="0"/>
  </w:num>
  <w:num w:numId="10" w16cid:durableId="12740970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016"/>
    <w:rsid w:val="00161A54"/>
    <w:rsid w:val="0038538D"/>
    <w:rsid w:val="003B29BC"/>
    <w:rsid w:val="00413F0D"/>
    <w:rsid w:val="005D4432"/>
    <w:rsid w:val="005E3507"/>
    <w:rsid w:val="006A707F"/>
    <w:rsid w:val="006C3016"/>
    <w:rsid w:val="0099392E"/>
    <w:rsid w:val="00CA640F"/>
    <w:rsid w:val="00D25604"/>
    <w:rsid w:val="00D91C95"/>
    <w:rsid w:val="00D95B3E"/>
    <w:rsid w:val="00E80490"/>
    <w:rsid w:val="00EE037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9B457"/>
  <w15:chartTrackingRefBased/>
  <w15:docId w15:val="{24A58580-9BF0-42E9-960A-4D1B0A6F2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sz w:val="28"/>
        <w:szCs w:val="2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37C"/>
    <w:pPr>
      <w:keepNext/>
      <w:keepLines/>
      <w:spacing w:before="480" w:after="0" w:line="276" w:lineRule="auto"/>
      <w:outlineLvl w:val="0"/>
    </w:pPr>
    <w:rPr>
      <w:rFonts w:asciiTheme="majorHAnsi" w:eastAsiaTheme="majorEastAsia" w:hAnsiTheme="majorHAnsi" w:cstheme="majorBidi"/>
      <w:b/>
      <w:bCs/>
      <w:color w:val="2F5496" w:themeColor="accent1" w:themeShade="BF"/>
      <w:lang w:val="en-US"/>
    </w:rPr>
  </w:style>
  <w:style w:type="paragraph" w:styleId="Heading2">
    <w:name w:val="heading 2"/>
    <w:basedOn w:val="Normal"/>
    <w:next w:val="Normal"/>
    <w:link w:val="Heading2Char"/>
    <w:uiPriority w:val="9"/>
    <w:unhideWhenUsed/>
    <w:qFormat/>
    <w:rsid w:val="00EE037C"/>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rPr>
  </w:style>
  <w:style w:type="paragraph" w:styleId="Heading3">
    <w:name w:val="heading 3"/>
    <w:basedOn w:val="Normal"/>
    <w:next w:val="Normal"/>
    <w:link w:val="Heading3Char"/>
    <w:uiPriority w:val="9"/>
    <w:unhideWhenUsed/>
    <w:qFormat/>
    <w:rsid w:val="00EE037C"/>
    <w:pPr>
      <w:keepNext/>
      <w:keepLines/>
      <w:spacing w:before="200" w:after="0" w:line="276" w:lineRule="auto"/>
      <w:outlineLvl w:val="2"/>
    </w:pPr>
    <w:rPr>
      <w:rFonts w:asciiTheme="majorHAnsi" w:eastAsiaTheme="majorEastAsia" w:hAnsiTheme="majorHAnsi" w:cstheme="majorBidi"/>
      <w:b/>
      <w:bCs/>
      <w:color w:val="4472C4" w:themeColor="accent1"/>
      <w:sz w:val="22"/>
      <w:szCs w:val="22"/>
      <w:lang w:val="en-US"/>
    </w:rPr>
  </w:style>
  <w:style w:type="paragraph" w:styleId="Heading4">
    <w:name w:val="heading 4"/>
    <w:basedOn w:val="Normal"/>
    <w:next w:val="Normal"/>
    <w:link w:val="Heading4Char"/>
    <w:uiPriority w:val="9"/>
    <w:semiHidden/>
    <w:unhideWhenUsed/>
    <w:qFormat/>
    <w:rsid w:val="00EE037C"/>
    <w:pPr>
      <w:keepNext/>
      <w:keepLines/>
      <w:spacing w:before="200" w:after="0" w:line="276" w:lineRule="auto"/>
      <w:outlineLvl w:val="3"/>
    </w:pPr>
    <w:rPr>
      <w:rFonts w:asciiTheme="majorHAnsi" w:eastAsiaTheme="majorEastAsia" w:hAnsiTheme="majorHAnsi" w:cstheme="majorBidi"/>
      <w:b/>
      <w:bCs/>
      <w:i/>
      <w:iCs/>
      <w:color w:val="4472C4" w:themeColor="accent1"/>
      <w:sz w:val="22"/>
      <w:szCs w:val="22"/>
      <w:lang w:val="en-US"/>
    </w:rPr>
  </w:style>
  <w:style w:type="paragraph" w:styleId="Heading5">
    <w:name w:val="heading 5"/>
    <w:basedOn w:val="Normal"/>
    <w:next w:val="Normal"/>
    <w:link w:val="Heading5Char"/>
    <w:uiPriority w:val="9"/>
    <w:semiHidden/>
    <w:unhideWhenUsed/>
    <w:qFormat/>
    <w:rsid w:val="00EE037C"/>
    <w:pPr>
      <w:keepNext/>
      <w:keepLines/>
      <w:spacing w:before="200" w:after="0" w:line="276" w:lineRule="auto"/>
      <w:outlineLvl w:val="4"/>
    </w:pPr>
    <w:rPr>
      <w:rFonts w:asciiTheme="majorHAnsi" w:eastAsiaTheme="majorEastAsia" w:hAnsiTheme="majorHAnsi" w:cstheme="majorBidi"/>
      <w:color w:val="1F3763" w:themeColor="accent1" w:themeShade="7F"/>
      <w:sz w:val="22"/>
      <w:szCs w:val="22"/>
      <w:lang w:val="en-US"/>
    </w:rPr>
  </w:style>
  <w:style w:type="paragraph" w:styleId="Heading6">
    <w:name w:val="heading 6"/>
    <w:basedOn w:val="Normal"/>
    <w:next w:val="Normal"/>
    <w:link w:val="Heading6Char"/>
    <w:uiPriority w:val="9"/>
    <w:semiHidden/>
    <w:unhideWhenUsed/>
    <w:qFormat/>
    <w:rsid w:val="00EE037C"/>
    <w:pPr>
      <w:keepNext/>
      <w:keepLines/>
      <w:spacing w:before="200" w:after="0" w:line="276" w:lineRule="auto"/>
      <w:outlineLvl w:val="5"/>
    </w:pPr>
    <w:rPr>
      <w:rFonts w:asciiTheme="majorHAnsi" w:eastAsiaTheme="majorEastAsia" w:hAnsiTheme="majorHAnsi" w:cstheme="majorBidi"/>
      <w:i/>
      <w:iCs/>
      <w:color w:val="1F3763" w:themeColor="accent1" w:themeShade="7F"/>
      <w:sz w:val="22"/>
      <w:szCs w:val="22"/>
      <w:lang w:val="en-US"/>
    </w:rPr>
  </w:style>
  <w:style w:type="paragraph" w:styleId="Heading7">
    <w:name w:val="heading 7"/>
    <w:basedOn w:val="Normal"/>
    <w:next w:val="Normal"/>
    <w:link w:val="Heading7Char"/>
    <w:uiPriority w:val="9"/>
    <w:semiHidden/>
    <w:unhideWhenUsed/>
    <w:qFormat/>
    <w:rsid w:val="00EE037C"/>
    <w:pPr>
      <w:keepNext/>
      <w:keepLines/>
      <w:spacing w:before="200" w:after="0" w:line="276" w:lineRule="auto"/>
      <w:outlineLvl w:val="6"/>
    </w:pPr>
    <w:rPr>
      <w:rFonts w:asciiTheme="majorHAnsi" w:eastAsiaTheme="majorEastAsia" w:hAnsiTheme="majorHAnsi" w:cstheme="majorBidi"/>
      <w:i/>
      <w:iCs/>
      <w:color w:val="404040" w:themeColor="text1" w:themeTint="BF"/>
      <w:sz w:val="22"/>
      <w:szCs w:val="22"/>
      <w:lang w:val="en-US"/>
    </w:rPr>
  </w:style>
  <w:style w:type="paragraph" w:styleId="Heading8">
    <w:name w:val="heading 8"/>
    <w:basedOn w:val="Normal"/>
    <w:next w:val="Normal"/>
    <w:link w:val="Heading8Char"/>
    <w:uiPriority w:val="9"/>
    <w:semiHidden/>
    <w:unhideWhenUsed/>
    <w:qFormat/>
    <w:rsid w:val="00EE037C"/>
    <w:pPr>
      <w:keepNext/>
      <w:keepLines/>
      <w:spacing w:before="200" w:after="0" w:line="276" w:lineRule="auto"/>
      <w:outlineLvl w:val="7"/>
    </w:pPr>
    <w:rPr>
      <w:rFonts w:asciiTheme="majorHAnsi" w:eastAsiaTheme="majorEastAsia" w:hAnsiTheme="majorHAnsi" w:cstheme="majorBidi"/>
      <w:color w:val="4472C4" w:themeColor="accent1"/>
      <w:sz w:val="20"/>
      <w:szCs w:val="20"/>
      <w:lang w:val="en-US"/>
    </w:rPr>
  </w:style>
  <w:style w:type="paragraph" w:styleId="Heading9">
    <w:name w:val="heading 9"/>
    <w:basedOn w:val="Normal"/>
    <w:next w:val="Normal"/>
    <w:link w:val="Heading9Char"/>
    <w:uiPriority w:val="9"/>
    <w:semiHidden/>
    <w:unhideWhenUsed/>
    <w:qFormat/>
    <w:rsid w:val="00EE037C"/>
    <w:pPr>
      <w:keepNext/>
      <w:keepLines/>
      <w:spacing w:before="200" w:after="0" w:line="276" w:lineRule="auto"/>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30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3016"/>
  </w:style>
  <w:style w:type="paragraph" w:styleId="Footer">
    <w:name w:val="footer"/>
    <w:basedOn w:val="Normal"/>
    <w:link w:val="FooterChar"/>
    <w:uiPriority w:val="99"/>
    <w:unhideWhenUsed/>
    <w:rsid w:val="006C30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3016"/>
  </w:style>
  <w:style w:type="character" w:customStyle="1" w:styleId="Heading1Char">
    <w:name w:val="Heading 1 Char"/>
    <w:basedOn w:val="DefaultParagraphFont"/>
    <w:link w:val="Heading1"/>
    <w:uiPriority w:val="9"/>
    <w:rsid w:val="00EE037C"/>
    <w:rPr>
      <w:rFonts w:asciiTheme="majorHAnsi" w:eastAsiaTheme="majorEastAsia" w:hAnsiTheme="majorHAnsi" w:cstheme="majorBidi"/>
      <w:b/>
      <w:bCs/>
      <w:color w:val="2F5496" w:themeColor="accent1" w:themeShade="BF"/>
      <w:lang w:val="en-US"/>
    </w:rPr>
  </w:style>
  <w:style w:type="character" w:customStyle="1" w:styleId="Heading2Char">
    <w:name w:val="Heading 2 Char"/>
    <w:basedOn w:val="DefaultParagraphFont"/>
    <w:link w:val="Heading2"/>
    <w:uiPriority w:val="9"/>
    <w:rsid w:val="00EE037C"/>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rsid w:val="00EE037C"/>
    <w:rPr>
      <w:rFonts w:asciiTheme="majorHAnsi" w:eastAsiaTheme="majorEastAsia" w:hAnsiTheme="majorHAnsi" w:cstheme="majorBidi"/>
      <w:b/>
      <w:bCs/>
      <w:color w:val="4472C4" w:themeColor="accent1"/>
      <w:sz w:val="22"/>
      <w:szCs w:val="22"/>
      <w:lang w:val="en-US"/>
    </w:rPr>
  </w:style>
  <w:style w:type="character" w:customStyle="1" w:styleId="Heading4Char">
    <w:name w:val="Heading 4 Char"/>
    <w:basedOn w:val="DefaultParagraphFont"/>
    <w:link w:val="Heading4"/>
    <w:uiPriority w:val="9"/>
    <w:semiHidden/>
    <w:rsid w:val="00EE037C"/>
    <w:rPr>
      <w:rFonts w:asciiTheme="majorHAnsi" w:eastAsiaTheme="majorEastAsia" w:hAnsiTheme="majorHAnsi" w:cstheme="majorBidi"/>
      <w:b/>
      <w:bCs/>
      <w:i/>
      <w:iCs/>
      <w:color w:val="4472C4" w:themeColor="accent1"/>
      <w:sz w:val="22"/>
      <w:szCs w:val="22"/>
      <w:lang w:val="en-US"/>
    </w:rPr>
  </w:style>
  <w:style w:type="character" w:customStyle="1" w:styleId="Heading5Char">
    <w:name w:val="Heading 5 Char"/>
    <w:basedOn w:val="DefaultParagraphFont"/>
    <w:link w:val="Heading5"/>
    <w:uiPriority w:val="9"/>
    <w:semiHidden/>
    <w:rsid w:val="00EE037C"/>
    <w:rPr>
      <w:rFonts w:asciiTheme="majorHAnsi" w:eastAsiaTheme="majorEastAsia" w:hAnsiTheme="majorHAnsi" w:cstheme="majorBidi"/>
      <w:color w:val="1F3763" w:themeColor="accent1" w:themeShade="7F"/>
      <w:sz w:val="22"/>
      <w:szCs w:val="22"/>
      <w:lang w:val="en-US"/>
    </w:rPr>
  </w:style>
  <w:style w:type="character" w:customStyle="1" w:styleId="Heading6Char">
    <w:name w:val="Heading 6 Char"/>
    <w:basedOn w:val="DefaultParagraphFont"/>
    <w:link w:val="Heading6"/>
    <w:uiPriority w:val="9"/>
    <w:semiHidden/>
    <w:rsid w:val="00EE037C"/>
    <w:rPr>
      <w:rFonts w:asciiTheme="majorHAnsi" w:eastAsiaTheme="majorEastAsia" w:hAnsiTheme="majorHAnsi" w:cstheme="majorBidi"/>
      <w:i/>
      <w:iCs/>
      <w:color w:val="1F3763" w:themeColor="accent1" w:themeShade="7F"/>
      <w:sz w:val="22"/>
      <w:szCs w:val="22"/>
      <w:lang w:val="en-US"/>
    </w:rPr>
  </w:style>
  <w:style w:type="character" w:customStyle="1" w:styleId="Heading7Char">
    <w:name w:val="Heading 7 Char"/>
    <w:basedOn w:val="DefaultParagraphFont"/>
    <w:link w:val="Heading7"/>
    <w:uiPriority w:val="9"/>
    <w:semiHidden/>
    <w:rsid w:val="00EE037C"/>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EE037C"/>
    <w:rPr>
      <w:rFonts w:asciiTheme="majorHAnsi" w:eastAsiaTheme="majorEastAsia" w:hAnsiTheme="majorHAnsi" w:cstheme="majorBidi"/>
      <w:color w:val="4472C4" w:themeColor="accent1"/>
      <w:sz w:val="20"/>
      <w:szCs w:val="20"/>
      <w:lang w:val="en-US"/>
    </w:rPr>
  </w:style>
  <w:style w:type="character" w:customStyle="1" w:styleId="Heading9Char">
    <w:name w:val="Heading 9 Char"/>
    <w:basedOn w:val="DefaultParagraphFont"/>
    <w:link w:val="Heading9"/>
    <w:uiPriority w:val="9"/>
    <w:semiHidden/>
    <w:rsid w:val="00EE037C"/>
    <w:rPr>
      <w:rFonts w:asciiTheme="majorHAnsi" w:eastAsiaTheme="majorEastAsia" w:hAnsiTheme="majorHAnsi" w:cstheme="majorBidi"/>
      <w:i/>
      <w:iCs/>
      <w:color w:val="404040" w:themeColor="text1" w:themeTint="BF"/>
      <w:sz w:val="20"/>
      <w:szCs w:val="20"/>
      <w:lang w:val="en-US"/>
    </w:rPr>
  </w:style>
  <w:style w:type="paragraph" w:styleId="NoSpacing">
    <w:name w:val="No Spacing"/>
    <w:uiPriority w:val="1"/>
    <w:qFormat/>
    <w:rsid w:val="00EE037C"/>
    <w:pPr>
      <w:spacing w:after="0" w:line="240" w:lineRule="auto"/>
    </w:pPr>
    <w:rPr>
      <w:rFonts w:asciiTheme="minorHAnsi" w:eastAsiaTheme="minorEastAsia" w:hAnsiTheme="minorHAnsi" w:cstheme="minorBidi"/>
      <w:sz w:val="22"/>
      <w:szCs w:val="22"/>
      <w:lang w:val="en-US"/>
    </w:rPr>
  </w:style>
  <w:style w:type="paragraph" w:styleId="Title">
    <w:name w:val="Title"/>
    <w:basedOn w:val="Normal"/>
    <w:next w:val="Normal"/>
    <w:link w:val="TitleChar"/>
    <w:uiPriority w:val="10"/>
    <w:qFormat/>
    <w:rsid w:val="00EE037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EE037C"/>
    <w:rPr>
      <w:rFonts w:asciiTheme="majorHAnsi" w:eastAsiaTheme="majorEastAsia" w:hAnsiTheme="majorHAnsi" w:cstheme="majorBidi"/>
      <w:color w:val="323E4F" w:themeColor="text2" w:themeShade="BF"/>
      <w:spacing w:val="5"/>
      <w:kern w:val="28"/>
      <w:sz w:val="52"/>
      <w:szCs w:val="52"/>
      <w:lang w:val="en-US"/>
    </w:rPr>
  </w:style>
  <w:style w:type="paragraph" w:styleId="Subtitle">
    <w:name w:val="Subtitle"/>
    <w:basedOn w:val="Normal"/>
    <w:next w:val="Normal"/>
    <w:link w:val="SubtitleChar"/>
    <w:uiPriority w:val="11"/>
    <w:qFormat/>
    <w:rsid w:val="00EE037C"/>
    <w:pPr>
      <w:numPr>
        <w:ilvl w:val="1"/>
      </w:numPr>
      <w:spacing w:after="200" w:line="276" w:lineRule="auto"/>
    </w:pPr>
    <w:rPr>
      <w:rFonts w:asciiTheme="majorHAnsi" w:eastAsiaTheme="majorEastAsia" w:hAnsiTheme="majorHAnsi" w:cstheme="majorBidi"/>
      <w:i/>
      <w:iCs/>
      <w:color w:val="4472C4" w:themeColor="accent1"/>
      <w:spacing w:val="15"/>
      <w:sz w:val="24"/>
      <w:szCs w:val="24"/>
      <w:lang w:val="en-US"/>
    </w:rPr>
  </w:style>
  <w:style w:type="character" w:customStyle="1" w:styleId="SubtitleChar">
    <w:name w:val="Subtitle Char"/>
    <w:basedOn w:val="DefaultParagraphFont"/>
    <w:link w:val="Subtitle"/>
    <w:uiPriority w:val="11"/>
    <w:rsid w:val="00EE037C"/>
    <w:rPr>
      <w:rFonts w:asciiTheme="majorHAnsi" w:eastAsiaTheme="majorEastAsia" w:hAnsiTheme="majorHAnsi" w:cstheme="majorBidi"/>
      <w:i/>
      <w:iCs/>
      <w:color w:val="4472C4" w:themeColor="accent1"/>
      <w:spacing w:val="15"/>
      <w:sz w:val="24"/>
      <w:szCs w:val="24"/>
      <w:lang w:val="en-US"/>
    </w:rPr>
  </w:style>
  <w:style w:type="paragraph" w:styleId="ListParagraph">
    <w:name w:val="List Paragraph"/>
    <w:basedOn w:val="Normal"/>
    <w:uiPriority w:val="34"/>
    <w:qFormat/>
    <w:rsid w:val="00EE037C"/>
    <w:pPr>
      <w:spacing w:after="200" w:line="276" w:lineRule="auto"/>
      <w:ind w:left="720"/>
      <w:contextualSpacing/>
    </w:pPr>
    <w:rPr>
      <w:rFonts w:asciiTheme="minorHAnsi" w:eastAsiaTheme="minorEastAsia" w:hAnsiTheme="minorHAnsi" w:cstheme="minorBidi"/>
      <w:sz w:val="22"/>
      <w:szCs w:val="22"/>
      <w:lang w:val="en-US"/>
    </w:rPr>
  </w:style>
  <w:style w:type="paragraph" w:styleId="BodyText">
    <w:name w:val="Body Text"/>
    <w:basedOn w:val="Normal"/>
    <w:link w:val="BodyTextChar"/>
    <w:uiPriority w:val="99"/>
    <w:unhideWhenUsed/>
    <w:rsid w:val="00EE037C"/>
    <w:pPr>
      <w:spacing w:after="120" w:line="276" w:lineRule="auto"/>
    </w:pPr>
    <w:rPr>
      <w:rFonts w:asciiTheme="minorHAnsi" w:eastAsiaTheme="minorEastAsia" w:hAnsiTheme="minorHAnsi" w:cstheme="minorBidi"/>
      <w:sz w:val="22"/>
      <w:szCs w:val="22"/>
      <w:lang w:val="en-US"/>
    </w:rPr>
  </w:style>
  <w:style w:type="character" w:customStyle="1" w:styleId="BodyTextChar">
    <w:name w:val="Body Text Char"/>
    <w:basedOn w:val="DefaultParagraphFont"/>
    <w:link w:val="BodyText"/>
    <w:uiPriority w:val="99"/>
    <w:rsid w:val="00EE037C"/>
    <w:rPr>
      <w:rFonts w:asciiTheme="minorHAnsi" w:eastAsiaTheme="minorEastAsia" w:hAnsiTheme="minorHAnsi" w:cstheme="minorBidi"/>
      <w:sz w:val="22"/>
      <w:szCs w:val="22"/>
      <w:lang w:val="en-US"/>
    </w:rPr>
  </w:style>
  <w:style w:type="paragraph" w:styleId="BodyText2">
    <w:name w:val="Body Text 2"/>
    <w:basedOn w:val="Normal"/>
    <w:link w:val="BodyText2Char"/>
    <w:uiPriority w:val="99"/>
    <w:unhideWhenUsed/>
    <w:rsid w:val="00EE037C"/>
    <w:pPr>
      <w:spacing w:after="120" w:line="480" w:lineRule="auto"/>
    </w:pPr>
    <w:rPr>
      <w:rFonts w:asciiTheme="minorHAnsi" w:eastAsiaTheme="minorEastAsia" w:hAnsiTheme="minorHAnsi" w:cstheme="minorBidi"/>
      <w:sz w:val="22"/>
      <w:szCs w:val="22"/>
      <w:lang w:val="en-US"/>
    </w:rPr>
  </w:style>
  <w:style w:type="character" w:customStyle="1" w:styleId="BodyText2Char">
    <w:name w:val="Body Text 2 Char"/>
    <w:basedOn w:val="DefaultParagraphFont"/>
    <w:link w:val="BodyText2"/>
    <w:uiPriority w:val="99"/>
    <w:rsid w:val="00EE037C"/>
    <w:rPr>
      <w:rFonts w:asciiTheme="minorHAnsi" w:eastAsiaTheme="minorEastAsia" w:hAnsiTheme="minorHAnsi" w:cstheme="minorBidi"/>
      <w:sz w:val="22"/>
      <w:szCs w:val="22"/>
      <w:lang w:val="en-US"/>
    </w:rPr>
  </w:style>
  <w:style w:type="paragraph" w:styleId="BodyText3">
    <w:name w:val="Body Text 3"/>
    <w:basedOn w:val="Normal"/>
    <w:link w:val="BodyText3Char"/>
    <w:uiPriority w:val="99"/>
    <w:unhideWhenUsed/>
    <w:rsid w:val="00EE037C"/>
    <w:pPr>
      <w:spacing w:after="120" w:line="276" w:lineRule="auto"/>
    </w:pPr>
    <w:rPr>
      <w:rFonts w:asciiTheme="minorHAnsi" w:eastAsiaTheme="minorEastAsia" w:hAnsiTheme="minorHAnsi" w:cstheme="minorBidi"/>
      <w:sz w:val="16"/>
      <w:szCs w:val="16"/>
      <w:lang w:val="en-US"/>
    </w:rPr>
  </w:style>
  <w:style w:type="character" w:customStyle="1" w:styleId="BodyText3Char">
    <w:name w:val="Body Text 3 Char"/>
    <w:basedOn w:val="DefaultParagraphFont"/>
    <w:link w:val="BodyText3"/>
    <w:uiPriority w:val="99"/>
    <w:rsid w:val="00EE037C"/>
    <w:rPr>
      <w:rFonts w:asciiTheme="minorHAnsi" w:eastAsiaTheme="minorEastAsia" w:hAnsiTheme="minorHAnsi" w:cstheme="minorBidi"/>
      <w:sz w:val="16"/>
      <w:szCs w:val="16"/>
      <w:lang w:val="en-US"/>
    </w:rPr>
  </w:style>
  <w:style w:type="paragraph" w:styleId="List">
    <w:name w:val="List"/>
    <w:basedOn w:val="Normal"/>
    <w:uiPriority w:val="99"/>
    <w:unhideWhenUsed/>
    <w:rsid w:val="00EE037C"/>
    <w:pPr>
      <w:spacing w:after="200" w:line="276" w:lineRule="auto"/>
      <w:ind w:left="360" w:hanging="360"/>
      <w:contextualSpacing/>
    </w:pPr>
    <w:rPr>
      <w:rFonts w:asciiTheme="minorHAnsi" w:eastAsiaTheme="minorEastAsia" w:hAnsiTheme="minorHAnsi" w:cstheme="minorBidi"/>
      <w:sz w:val="22"/>
      <w:szCs w:val="22"/>
      <w:lang w:val="en-US"/>
    </w:rPr>
  </w:style>
  <w:style w:type="paragraph" w:styleId="List2">
    <w:name w:val="List 2"/>
    <w:basedOn w:val="Normal"/>
    <w:uiPriority w:val="99"/>
    <w:unhideWhenUsed/>
    <w:rsid w:val="00EE037C"/>
    <w:pPr>
      <w:spacing w:after="200" w:line="276" w:lineRule="auto"/>
      <w:ind w:left="720" w:hanging="360"/>
      <w:contextualSpacing/>
    </w:pPr>
    <w:rPr>
      <w:rFonts w:asciiTheme="minorHAnsi" w:eastAsiaTheme="minorEastAsia" w:hAnsiTheme="minorHAnsi" w:cstheme="minorBidi"/>
      <w:sz w:val="22"/>
      <w:szCs w:val="22"/>
      <w:lang w:val="en-US"/>
    </w:rPr>
  </w:style>
  <w:style w:type="paragraph" w:styleId="List3">
    <w:name w:val="List 3"/>
    <w:basedOn w:val="Normal"/>
    <w:uiPriority w:val="99"/>
    <w:unhideWhenUsed/>
    <w:rsid w:val="00EE037C"/>
    <w:pPr>
      <w:spacing w:after="200" w:line="276" w:lineRule="auto"/>
      <w:ind w:left="1080" w:hanging="360"/>
      <w:contextualSpacing/>
    </w:pPr>
    <w:rPr>
      <w:rFonts w:asciiTheme="minorHAnsi" w:eastAsiaTheme="minorEastAsia" w:hAnsiTheme="minorHAnsi" w:cstheme="minorBidi"/>
      <w:sz w:val="22"/>
      <w:szCs w:val="22"/>
      <w:lang w:val="en-US"/>
    </w:rPr>
  </w:style>
  <w:style w:type="paragraph" w:styleId="ListBullet">
    <w:name w:val="List Bullet"/>
    <w:basedOn w:val="Normal"/>
    <w:uiPriority w:val="99"/>
    <w:unhideWhenUsed/>
    <w:rsid w:val="00EE037C"/>
    <w:pPr>
      <w:numPr>
        <w:numId w:val="1"/>
      </w:numPr>
      <w:spacing w:after="200" w:line="276" w:lineRule="auto"/>
      <w:contextualSpacing/>
    </w:pPr>
    <w:rPr>
      <w:rFonts w:asciiTheme="minorHAnsi" w:eastAsiaTheme="minorEastAsia" w:hAnsiTheme="minorHAnsi" w:cstheme="minorBidi"/>
      <w:sz w:val="22"/>
      <w:szCs w:val="22"/>
      <w:lang w:val="en-US"/>
    </w:rPr>
  </w:style>
  <w:style w:type="paragraph" w:styleId="ListBullet2">
    <w:name w:val="List Bullet 2"/>
    <w:basedOn w:val="Normal"/>
    <w:uiPriority w:val="99"/>
    <w:unhideWhenUsed/>
    <w:rsid w:val="00EE037C"/>
    <w:pPr>
      <w:numPr>
        <w:numId w:val="2"/>
      </w:numPr>
      <w:spacing w:after="200" w:line="276" w:lineRule="auto"/>
      <w:contextualSpacing/>
    </w:pPr>
    <w:rPr>
      <w:rFonts w:asciiTheme="minorHAnsi" w:eastAsiaTheme="minorEastAsia" w:hAnsiTheme="minorHAnsi" w:cstheme="minorBidi"/>
      <w:sz w:val="22"/>
      <w:szCs w:val="22"/>
      <w:lang w:val="en-US"/>
    </w:rPr>
  </w:style>
  <w:style w:type="paragraph" w:styleId="ListBullet3">
    <w:name w:val="List Bullet 3"/>
    <w:basedOn w:val="Normal"/>
    <w:uiPriority w:val="99"/>
    <w:unhideWhenUsed/>
    <w:rsid w:val="00EE037C"/>
    <w:pPr>
      <w:numPr>
        <w:numId w:val="3"/>
      </w:numPr>
      <w:spacing w:after="200" w:line="276" w:lineRule="auto"/>
      <w:contextualSpacing/>
    </w:pPr>
    <w:rPr>
      <w:rFonts w:asciiTheme="minorHAnsi" w:eastAsiaTheme="minorEastAsia" w:hAnsiTheme="minorHAnsi" w:cstheme="minorBidi"/>
      <w:sz w:val="22"/>
      <w:szCs w:val="22"/>
      <w:lang w:val="en-US"/>
    </w:rPr>
  </w:style>
  <w:style w:type="paragraph" w:styleId="ListNumber">
    <w:name w:val="List Number"/>
    <w:basedOn w:val="Normal"/>
    <w:uiPriority w:val="99"/>
    <w:unhideWhenUsed/>
    <w:rsid w:val="00EE037C"/>
    <w:pPr>
      <w:numPr>
        <w:numId w:val="5"/>
      </w:numPr>
      <w:spacing w:after="200" w:line="276" w:lineRule="auto"/>
      <w:contextualSpacing/>
    </w:pPr>
    <w:rPr>
      <w:rFonts w:asciiTheme="minorHAnsi" w:eastAsiaTheme="minorEastAsia" w:hAnsiTheme="minorHAnsi" w:cstheme="minorBidi"/>
      <w:sz w:val="22"/>
      <w:szCs w:val="22"/>
      <w:lang w:val="en-US"/>
    </w:rPr>
  </w:style>
  <w:style w:type="paragraph" w:styleId="ListNumber2">
    <w:name w:val="List Number 2"/>
    <w:basedOn w:val="Normal"/>
    <w:uiPriority w:val="99"/>
    <w:unhideWhenUsed/>
    <w:rsid w:val="00EE037C"/>
    <w:pPr>
      <w:numPr>
        <w:numId w:val="6"/>
      </w:numPr>
      <w:spacing w:after="200" w:line="276" w:lineRule="auto"/>
      <w:contextualSpacing/>
    </w:pPr>
    <w:rPr>
      <w:rFonts w:asciiTheme="minorHAnsi" w:eastAsiaTheme="minorEastAsia" w:hAnsiTheme="minorHAnsi" w:cstheme="minorBidi"/>
      <w:sz w:val="22"/>
      <w:szCs w:val="22"/>
      <w:lang w:val="en-US"/>
    </w:rPr>
  </w:style>
  <w:style w:type="paragraph" w:styleId="ListNumber3">
    <w:name w:val="List Number 3"/>
    <w:basedOn w:val="Normal"/>
    <w:uiPriority w:val="99"/>
    <w:unhideWhenUsed/>
    <w:rsid w:val="00EE037C"/>
    <w:pPr>
      <w:numPr>
        <w:numId w:val="7"/>
      </w:numPr>
      <w:spacing w:after="200" w:line="276" w:lineRule="auto"/>
      <w:contextualSpacing/>
    </w:pPr>
    <w:rPr>
      <w:rFonts w:asciiTheme="minorHAnsi" w:eastAsiaTheme="minorEastAsia" w:hAnsiTheme="minorHAnsi" w:cstheme="minorBidi"/>
      <w:sz w:val="22"/>
      <w:szCs w:val="22"/>
      <w:lang w:val="en-US"/>
    </w:rPr>
  </w:style>
  <w:style w:type="paragraph" w:styleId="ListContinue">
    <w:name w:val="List Continue"/>
    <w:basedOn w:val="Normal"/>
    <w:uiPriority w:val="99"/>
    <w:unhideWhenUsed/>
    <w:rsid w:val="00EE037C"/>
    <w:pPr>
      <w:spacing w:after="120" w:line="276" w:lineRule="auto"/>
      <w:ind w:left="360"/>
      <w:contextualSpacing/>
    </w:pPr>
    <w:rPr>
      <w:rFonts w:asciiTheme="minorHAnsi" w:eastAsiaTheme="minorEastAsia" w:hAnsiTheme="minorHAnsi" w:cstheme="minorBidi"/>
      <w:sz w:val="22"/>
      <w:szCs w:val="22"/>
      <w:lang w:val="en-US"/>
    </w:rPr>
  </w:style>
  <w:style w:type="paragraph" w:styleId="ListContinue2">
    <w:name w:val="List Continue 2"/>
    <w:basedOn w:val="Normal"/>
    <w:uiPriority w:val="99"/>
    <w:unhideWhenUsed/>
    <w:rsid w:val="00EE037C"/>
    <w:pPr>
      <w:spacing w:after="120" w:line="276" w:lineRule="auto"/>
      <w:ind w:left="720"/>
      <w:contextualSpacing/>
    </w:pPr>
    <w:rPr>
      <w:rFonts w:asciiTheme="minorHAnsi" w:eastAsiaTheme="minorEastAsia" w:hAnsiTheme="minorHAnsi" w:cstheme="minorBidi"/>
      <w:sz w:val="22"/>
      <w:szCs w:val="22"/>
      <w:lang w:val="en-US"/>
    </w:rPr>
  </w:style>
  <w:style w:type="paragraph" w:styleId="ListContinue3">
    <w:name w:val="List Continue 3"/>
    <w:basedOn w:val="Normal"/>
    <w:uiPriority w:val="99"/>
    <w:unhideWhenUsed/>
    <w:rsid w:val="00EE037C"/>
    <w:pPr>
      <w:spacing w:after="120" w:line="276" w:lineRule="auto"/>
      <w:ind w:left="1080"/>
      <w:contextualSpacing/>
    </w:pPr>
    <w:rPr>
      <w:rFonts w:asciiTheme="minorHAnsi" w:eastAsiaTheme="minorEastAsia" w:hAnsiTheme="minorHAnsi" w:cstheme="minorBidi"/>
      <w:sz w:val="22"/>
      <w:szCs w:val="22"/>
      <w:lang w:val="en-US"/>
    </w:rPr>
  </w:style>
  <w:style w:type="paragraph" w:styleId="MacroText">
    <w:name w:val="macro"/>
    <w:link w:val="MacroTextChar"/>
    <w:uiPriority w:val="99"/>
    <w:unhideWhenUsed/>
    <w:rsid w:val="00EE037C"/>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cstheme="minorBidi"/>
      <w:sz w:val="20"/>
      <w:szCs w:val="20"/>
      <w:lang w:val="en-US"/>
    </w:rPr>
  </w:style>
  <w:style w:type="character" w:customStyle="1" w:styleId="MacroTextChar">
    <w:name w:val="Macro Text Char"/>
    <w:basedOn w:val="DefaultParagraphFont"/>
    <w:link w:val="MacroText"/>
    <w:uiPriority w:val="99"/>
    <w:rsid w:val="00EE037C"/>
    <w:rPr>
      <w:rFonts w:ascii="Courier" w:eastAsiaTheme="minorEastAsia" w:hAnsi="Courier" w:cstheme="minorBidi"/>
      <w:sz w:val="20"/>
      <w:szCs w:val="20"/>
      <w:lang w:val="en-US"/>
    </w:rPr>
  </w:style>
  <w:style w:type="paragraph" w:styleId="Quote">
    <w:name w:val="Quote"/>
    <w:basedOn w:val="Normal"/>
    <w:next w:val="Normal"/>
    <w:link w:val="QuoteChar"/>
    <w:uiPriority w:val="29"/>
    <w:qFormat/>
    <w:rsid w:val="00EE037C"/>
    <w:pPr>
      <w:spacing w:after="200" w:line="276" w:lineRule="auto"/>
    </w:pPr>
    <w:rPr>
      <w:rFonts w:asciiTheme="minorHAnsi" w:eastAsiaTheme="minorEastAsia" w:hAnsiTheme="minorHAnsi" w:cstheme="minorBidi"/>
      <w:i/>
      <w:iCs/>
      <w:color w:val="000000" w:themeColor="text1"/>
      <w:sz w:val="22"/>
      <w:szCs w:val="22"/>
      <w:lang w:val="en-US"/>
    </w:rPr>
  </w:style>
  <w:style w:type="character" w:customStyle="1" w:styleId="QuoteChar">
    <w:name w:val="Quote Char"/>
    <w:basedOn w:val="DefaultParagraphFont"/>
    <w:link w:val="Quote"/>
    <w:uiPriority w:val="29"/>
    <w:rsid w:val="00EE037C"/>
    <w:rPr>
      <w:rFonts w:asciiTheme="minorHAnsi" w:eastAsiaTheme="minorEastAsia" w:hAnsiTheme="minorHAnsi" w:cstheme="minorBidi"/>
      <w:i/>
      <w:iCs/>
      <w:color w:val="000000" w:themeColor="text1"/>
      <w:sz w:val="22"/>
      <w:szCs w:val="22"/>
      <w:lang w:val="en-US"/>
    </w:rPr>
  </w:style>
  <w:style w:type="paragraph" w:styleId="Caption">
    <w:name w:val="caption"/>
    <w:basedOn w:val="Normal"/>
    <w:next w:val="Normal"/>
    <w:uiPriority w:val="35"/>
    <w:semiHidden/>
    <w:unhideWhenUsed/>
    <w:qFormat/>
    <w:rsid w:val="00EE037C"/>
    <w:pPr>
      <w:spacing w:after="200" w:line="240" w:lineRule="auto"/>
    </w:pPr>
    <w:rPr>
      <w:rFonts w:asciiTheme="minorHAnsi" w:eastAsiaTheme="minorEastAsia" w:hAnsiTheme="minorHAnsi" w:cstheme="minorBidi"/>
      <w:b/>
      <w:bCs/>
      <w:color w:val="4472C4" w:themeColor="accent1"/>
      <w:sz w:val="18"/>
      <w:szCs w:val="18"/>
      <w:lang w:val="en-US"/>
    </w:rPr>
  </w:style>
  <w:style w:type="character" w:styleId="Strong">
    <w:name w:val="Strong"/>
    <w:basedOn w:val="DefaultParagraphFont"/>
    <w:uiPriority w:val="22"/>
    <w:qFormat/>
    <w:rsid w:val="00EE037C"/>
    <w:rPr>
      <w:b/>
      <w:bCs/>
    </w:rPr>
  </w:style>
  <w:style w:type="character" w:styleId="Emphasis">
    <w:name w:val="Emphasis"/>
    <w:basedOn w:val="DefaultParagraphFont"/>
    <w:uiPriority w:val="20"/>
    <w:qFormat/>
    <w:rsid w:val="00EE037C"/>
    <w:rPr>
      <w:i/>
      <w:iCs/>
    </w:rPr>
  </w:style>
  <w:style w:type="paragraph" w:styleId="IntenseQuote">
    <w:name w:val="Intense Quote"/>
    <w:basedOn w:val="Normal"/>
    <w:next w:val="Normal"/>
    <w:link w:val="IntenseQuoteChar"/>
    <w:uiPriority w:val="30"/>
    <w:qFormat/>
    <w:rsid w:val="00EE037C"/>
    <w:pPr>
      <w:pBdr>
        <w:bottom w:val="single" w:sz="4" w:space="4" w:color="4472C4" w:themeColor="accent1"/>
      </w:pBdr>
      <w:spacing w:before="200" w:after="280" w:line="276" w:lineRule="auto"/>
      <w:ind w:left="936" w:right="936"/>
    </w:pPr>
    <w:rPr>
      <w:rFonts w:asciiTheme="minorHAnsi" w:eastAsiaTheme="minorEastAsia" w:hAnsiTheme="minorHAnsi" w:cstheme="minorBidi"/>
      <w:b/>
      <w:bCs/>
      <w:i/>
      <w:iCs/>
      <w:color w:val="4472C4" w:themeColor="accent1"/>
      <w:sz w:val="22"/>
      <w:szCs w:val="22"/>
      <w:lang w:val="en-US"/>
    </w:rPr>
  </w:style>
  <w:style w:type="character" w:customStyle="1" w:styleId="IntenseQuoteChar">
    <w:name w:val="Intense Quote Char"/>
    <w:basedOn w:val="DefaultParagraphFont"/>
    <w:link w:val="IntenseQuote"/>
    <w:uiPriority w:val="30"/>
    <w:rsid w:val="00EE037C"/>
    <w:rPr>
      <w:rFonts w:asciiTheme="minorHAnsi" w:eastAsiaTheme="minorEastAsia" w:hAnsiTheme="minorHAnsi" w:cstheme="minorBidi"/>
      <w:b/>
      <w:bCs/>
      <w:i/>
      <w:iCs/>
      <w:color w:val="4472C4" w:themeColor="accent1"/>
      <w:sz w:val="22"/>
      <w:szCs w:val="22"/>
      <w:lang w:val="en-US"/>
    </w:rPr>
  </w:style>
  <w:style w:type="character" w:styleId="SubtleEmphasis">
    <w:name w:val="Subtle Emphasis"/>
    <w:basedOn w:val="DefaultParagraphFont"/>
    <w:uiPriority w:val="19"/>
    <w:qFormat/>
    <w:rsid w:val="00EE037C"/>
    <w:rPr>
      <w:i/>
      <w:iCs/>
      <w:color w:val="808080" w:themeColor="text1" w:themeTint="7F"/>
    </w:rPr>
  </w:style>
  <w:style w:type="character" w:styleId="IntenseEmphasis">
    <w:name w:val="Intense Emphasis"/>
    <w:basedOn w:val="DefaultParagraphFont"/>
    <w:uiPriority w:val="21"/>
    <w:qFormat/>
    <w:rsid w:val="00EE037C"/>
    <w:rPr>
      <w:b/>
      <w:bCs/>
      <w:i/>
      <w:iCs/>
      <w:color w:val="4472C4" w:themeColor="accent1"/>
    </w:rPr>
  </w:style>
  <w:style w:type="character" w:styleId="SubtleReference">
    <w:name w:val="Subtle Reference"/>
    <w:basedOn w:val="DefaultParagraphFont"/>
    <w:uiPriority w:val="31"/>
    <w:qFormat/>
    <w:rsid w:val="00EE037C"/>
    <w:rPr>
      <w:smallCaps/>
      <w:color w:val="ED7D31" w:themeColor="accent2"/>
      <w:u w:val="single"/>
    </w:rPr>
  </w:style>
  <w:style w:type="character" w:styleId="IntenseReference">
    <w:name w:val="Intense Reference"/>
    <w:basedOn w:val="DefaultParagraphFont"/>
    <w:uiPriority w:val="32"/>
    <w:qFormat/>
    <w:rsid w:val="00EE037C"/>
    <w:rPr>
      <w:b/>
      <w:bCs/>
      <w:smallCaps/>
      <w:color w:val="ED7D31" w:themeColor="accent2"/>
      <w:spacing w:val="5"/>
      <w:u w:val="single"/>
    </w:rPr>
  </w:style>
  <w:style w:type="character" w:styleId="BookTitle">
    <w:name w:val="Book Title"/>
    <w:basedOn w:val="DefaultParagraphFont"/>
    <w:uiPriority w:val="33"/>
    <w:qFormat/>
    <w:rsid w:val="00EE037C"/>
    <w:rPr>
      <w:b/>
      <w:bCs/>
      <w:smallCaps/>
      <w:spacing w:val="5"/>
    </w:rPr>
  </w:style>
  <w:style w:type="paragraph" w:styleId="TOCHeading">
    <w:name w:val="TOC Heading"/>
    <w:basedOn w:val="Heading1"/>
    <w:next w:val="Normal"/>
    <w:uiPriority w:val="39"/>
    <w:semiHidden/>
    <w:unhideWhenUsed/>
    <w:qFormat/>
    <w:rsid w:val="00EE037C"/>
    <w:pPr>
      <w:outlineLvl w:val="9"/>
    </w:pPr>
  </w:style>
  <w:style w:type="table" w:styleId="TableGrid">
    <w:name w:val="Table Grid"/>
    <w:basedOn w:val="TableNormal"/>
    <w:uiPriority w:val="59"/>
    <w:rsid w:val="00EE037C"/>
    <w:pPr>
      <w:spacing w:after="0" w:line="240" w:lineRule="auto"/>
    </w:pPr>
    <w:rPr>
      <w:rFonts w:asciiTheme="minorHAnsi" w:eastAsiaTheme="minorEastAsia" w:hAnsiTheme="minorHAnsi" w:cstheme="minorBid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EE037C"/>
    <w:pPr>
      <w:spacing w:after="0" w:line="240" w:lineRule="auto"/>
    </w:pPr>
    <w:rPr>
      <w:rFonts w:asciiTheme="minorHAnsi" w:eastAsiaTheme="minorEastAsia" w:hAnsiTheme="minorHAnsi" w:cstheme="minorBidi"/>
      <w:color w:val="000000" w:themeColor="text1" w:themeShade="BF"/>
      <w:sz w:val="22"/>
      <w:szCs w:val="22"/>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E037C"/>
    <w:pPr>
      <w:spacing w:after="0" w:line="240" w:lineRule="auto"/>
    </w:pPr>
    <w:rPr>
      <w:rFonts w:asciiTheme="minorHAnsi" w:eastAsiaTheme="minorEastAsia" w:hAnsiTheme="minorHAnsi" w:cstheme="minorBidi"/>
      <w:color w:val="2F5496" w:themeColor="accent1" w:themeShade="BF"/>
      <w:sz w:val="22"/>
      <w:szCs w:val="22"/>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EE037C"/>
    <w:pPr>
      <w:spacing w:after="0" w:line="240" w:lineRule="auto"/>
    </w:pPr>
    <w:rPr>
      <w:rFonts w:asciiTheme="minorHAnsi" w:eastAsiaTheme="minorEastAsia" w:hAnsiTheme="minorHAnsi" w:cstheme="minorBidi"/>
      <w:color w:val="C45911" w:themeColor="accent2" w:themeShade="BF"/>
      <w:sz w:val="22"/>
      <w:szCs w:val="22"/>
      <w:lang w:val="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EE037C"/>
    <w:pPr>
      <w:spacing w:after="0" w:line="240" w:lineRule="auto"/>
    </w:pPr>
    <w:rPr>
      <w:rFonts w:asciiTheme="minorHAnsi" w:eastAsiaTheme="minorEastAsia" w:hAnsiTheme="minorHAnsi" w:cstheme="minorBidi"/>
      <w:color w:val="7B7B7B" w:themeColor="accent3" w:themeShade="BF"/>
      <w:sz w:val="22"/>
      <w:szCs w:val="22"/>
      <w:lang w:val="en-US"/>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EE037C"/>
    <w:pPr>
      <w:spacing w:after="0" w:line="240" w:lineRule="auto"/>
    </w:pPr>
    <w:rPr>
      <w:rFonts w:asciiTheme="minorHAnsi" w:eastAsiaTheme="minorEastAsia" w:hAnsiTheme="minorHAnsi" w:cstheme="minorBidi"/>
      <w:color w:val="BF8F00" w:themeColor="accent4" w:themeShade="BF"/>
      <w:sz w:val="22"/>
      <w:szCs w:val="22"/>
      <w:lang w:val="en-US"/>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EE037C"/>
    <w:pPr>
      <w:spacing w:after="0" w:line="240" w:lineRule="auto"/>
    </w:pPr>
    <w:rPr>
      <w:rFonts w:asciiTheme="minorHAnsi" w:eastAsiaTheme="minorEastAsia" w:hAnsiTheme="minorHAnsi" w:cstheme="minorBidi"/>
      <w:color w:val="2E74B5" w:themeColor="accent5" w:themeShade="BF"/>
      <w:sz w:val="22"/>
      <w:szCs w:val="22"/>
      <w:lang w:val="en-US"/>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EE037C"/>
    <w:pPr>
      <w:spacing w:after="0" w:line="240" w:lineRule="auto"/>
    </w:pPr>
    <w:rPr>
      <w:rFonts w:asciiTheme="minorHAnsi" w:eastAsiaTheme="minorEastAsia" w:hAnsiTheme="minorHAnsi" w:cstheme="minorBidi"/>
      <w:color w:val="538135" w:themeColor="accent6" w:themeShade="BF"/>
      <w:sz w:val="22"/>
      <w:szCs w:val="22"/>
      <w:lang w:val="en-US"/>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ghtList">
    <w:name w:val="Light List"/>
    <w:basedOn w:val="TableNormal"/>
    <w:uiPriority w:val="61"/>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Grid">
    <w:name w:val="Light Grid"/>
    <w:basedOn w:val="TableNormal"/>
    <w:uiPriority w:val="62"/>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MediumShading1">
    <w:name w:val="Medium Shading 1"/>
    <w:basedOn w:val="TableNormal"/>
    <w:uiPriority w:val="63"/>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EE037C"/>
    <w:pPr>
      <w:spacing w:after="0" w:line="240" w:lineRule="auto"/>
    </w:pPr>
    <w:rPr>
      <w:rFonts w:asciiTheme="minorHAnsi" w:eastAsiaTheme="minorEastAsia" w:hAnsiTheme="minorHAnsi" w:cstheme="minorBidi"/>
      <w:color w:val="000000" w:themeColor="text1"/>
      <w:sz w:val="22"/>
      <w:szCs w:val="22"/>
      <w:lang w:val="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EE037C"/>
    <w:pPr>
      <w:spacing w:after="0" w:line="240" w:lineRule="auto"/>
    </w:pPr>
    <w:rPr>
      <w:rFonts w:asciiTheme="minorHAnsi" w:eastAsiaTheme="minorEastAsia" w:hAnsiTheme="minorHAnsi" w:cstheme="minorBidi"/>
      <w:color w:val="000000" w:themeColor="text1"/>
      <w:sz w:val="22"/>
      <w:szCs w:val="22"/>
      <w:lang w:val="en-US"/>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EE037C"/>
    <w:pPr>
      <w:spacing w:after="0" w:line="240" w:lineRule="auto"/>
    </w:pPr>
    <w:rPr>
      <w:rFonts w:asciiTheme="minorHAnsi" w:eastAsiaTheme="minorEastAsia" w:hAnsiTheme="minorHAnsi" w:cstheme="minorBidi"/>
      <w:color w:val="000000" w:themeColor="text1"/>
      <w:sz w:val="22"/>
      <w:szCs w:val="22"/>
      <w:lang w:val="en-US"/>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EE037C"/>
    <w:pPr>
      <w:spacing w:after="0" w:line="240" w:lineRule="auto"/>
    </w:pPr>
    <w:rPr>
      <w:rFonts w:asciiTheme="minorHAnsi" w:eastAsiaTheme="minorEastAsia" w:hAnsiTheme="minorHAnsi" w:cstheme="minorBidi"/>
      <w:color w:val="000000" w:themeColor="text1"/>
      <w:sz w:val="22"/>
      <w:szCs w:val="22"/>
      <w:lang w:val="en-US"/>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EE037C"/>
    <w:pPr>
      <w:spacing w:after="0" w:line="240" w:lineRule="auto"/>
    </w:pPr>
    <w:rPr>
      <w:rFonts w:asciiTheme="minorHAnsi" w:eastAsiaTheme="minorEastAsia" w:hAnsiTheme="minorHAnsi" w:cstheme="minorBidi"/>
      <w:color w:val="000000" w:themeColor="text1"/>
      <w:sz w:val="22"/>
      <w:szCs w:val="22"/>
      <w:lang w:val="en-US"/>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EE037C"/>
    <w:pPr>
      <w:spacing w:after="0" w:line="240" w:lineRule="auto"/>
    </w:pPr>
    <w:rPr>
      <w:rFonts w:asciiTheme="minorHAnsi" w:eastAsiaTheme="minorEastAsia" w:hAnsiTheme="minorHAnsi" w:cstheme="minorBidi"/>
      <w:color w:val="000000" w:themeColor="text1"/>
      <w:sz w:val="22"/>
      <w:szCs w:val="22"/>
      <w:lang w:val="en-US"/>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EE037C"/>
    <w:pPr>
      <w:spacing w:after="0" w:line="240" w:lineRule="auto"/>
    </w:pPr>
    <w:rPr>
      <w:rFonts w:asciiTheme="minorHAnsi" w:eastAsiaTheme="minorEastAsia" w:hAnsiTheme="minorHAnsi" w:cstheme="minorBidi"/>
      <w:color w:val="000000" w:themeColor="text1"/>
      <w:sz w:val="22"/>
      <w:szCs w:val="22"/>
      <w:lang w:val="en-US"/>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EE037C"/>
    <w:pPr>
      <w:spacing w:after="0" w:line="240" w:lineRule="auto"/>
    </w:pPr>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EE037C"/>
    <w:pPr>
      <w:spacing w:after="0" w:line="240" w:lineRule="auto"/>
    </w:pPr>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EE037C"/>
    <w:pPr>
      <w:spacing w:after="0" w:line="240" w:lineRule="auto"/>
    </w:pPr>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EE037C"/>
    <w:pPr>
      <w:spacing w:after="0" w:line="240" w:lineRule="auto"/>
    </w:pPr>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EE037C"/>
    <w:pPr>
      <w:spacing w:after="0" w:line="240" w:lineRule="auto"/>
    </w:pPr>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EE037C"/>
    <w:pPr>
      <w:spacing w:after="0" w:line="240" w:lineRule="auto"/>
    </w:pPr>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EE037C"/>
    <w:pPr>
      <w:spacing w:after="0" w:line="240" w:lineRule="auto"/>
    </w:pPr>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EE037C"/>
    <w:pPr>
      <w:spacing w:after="0" w:line="240" w:lineRule="auto"/>
    </w:pPr>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EE037C"/>
    <w:pPr>
      <w:spacing w:after="0" w:line="240" w:lineRule="auto"/>
    </w:pPr>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EE037C"/>
    <w:pPr>
      <w:spacing w:after="0" w:line="240" w:lineRule="auto"/>
    </w:pPr>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EE037C"/>
    <w:pPr>
      <w:spacing w:after="0" w:line="240" w:lineRule="auto"/>
    </w:pPr>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EE037C"/>
    <w:pPr>
      <w:spacing w:after="0" w:line="240" w:lineRule="auto"/>
    </w:pPr>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EE037C"/>
    <w:pPr>
      <w:spacing w:after="0" w:line="240" w:lineRule="auto"/>
    </w:pPr>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EE037C"/>
    <w:pPr>
      <w:spacing w:after="0" w:line="240" w:lineRule="auto"/>
    </w:pPr>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DarkList">
    <w:name w:val="Dark List"/>
    <w:basedOn w:val="TableNormal"/>
    <w:uiPriority w:val="70"/>
    <w:rsid w:val="00EE037C"/>
    <w:pPr>
      <w:spacing w:after="0" w:line="240" w:lineRule="auto"/>
    </w:pPr>
    <w:rPr>
      <w:rFonts w:asciiTheme="minorHAnsi" w:eastAsiaTheme="minorEastAsia" w:hAnsiTheme="minorHAnsi" w:cstheme="minorBidi"/>
      <w:color w:val="FFFFFF" w:themeColor="background1"/>
      <w:sz w:val="22"/>
      <w:szCs w:val="22"/>
      <w:lang w:val="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EE037C"/>
    <w:pPr>
      <w:spacing w:after="0" w:line="240" w:lineRule="auto"/>
    </w:pPr>
    <w:rPr>
      <w:rFonts w:asciiTheme="minorHAnsi" w:eastAsiaTheme="minorEastAsia" w:hAnsiTheme="minorHAnsi" w:cstheme="minorBidi"/>
      <w:color w:val="FFFFFF" w:themeColor="background1"/>
      <w:sz w:val="22"/>
      <w:szCs w:val="22"/>
      <w:lang w:val="en-US"/>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EE037C"/>
    <w:pPr>
      <w:spacing w:after="0" w:line="240" w:lineRule="auto"/>
    </w:pPr>
    <w:rPr>
      <w:rFonts w:asciiTheme="minorHAnsi" w:eastAsiaTheme="minorEastAsia" w:hAnsiTheme="minorHAnsi" w:cstheme="minorBidi"/>
      <w:color w:val="FFFFFF" w:themeColor="background1"/>
      <w:sz w:val="22"/>
      <w:szCs w:val="22"/>
      <w:lang w:val="en-US"/>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EE037C"/>
    <w:pPr>
      <w:spacing w:after="0" w:line="240" w:lineRule="auto"/>
    </w:pPr>
    <w:rPr>
      <w:rFonts w:asciiTheme="minorHAnsi" w:eastAsiaTheme="minorEastAsia" w:hAnsiTheme="minorHAnsi" w:cstheme="minorBidi"/>
      <w:color w:val="FFFFFF" w:themeColor="background1"/>
      <w:sz w:val="22"/>
      <w:szCs w:val="22"/>
      <w:lang w:val="en-US"/>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EE037C"/>
    <w:pPr>
      <w:spacing w:after="0" w:line="240" w:lineRule="auto"/>
    </w:pPr>
    <w:rPr>
      <w:rFonts w:asciiTheme="minorHAnsi" w:eastAsiaTheme="minorEastAsia" w:hAnsiTheme="minorHAnsi" w:cstheme="minorBidi"/>
      <w:color w:val="FFFFFF" w:themeColor="background1"/>
      <w:sz w:val="22"/>
      <w:szCs w:val="22"/>
      <w:lang w:val="en-US"/>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EE037C"/>
    <w:pPr>
      <w:spacing w:after="0" w:line="240" w:lineRule="auto"/>
    </w:pPr>
    <w:rPr>
      <w:rFonts w:asciiTheme="minorHAnsi" w:eastAsiaTheme="minorEastAsia" w:hAnsiTheme="minorHAnsi" w:cstheme="minorBidi"/>
      <w:color w:val="FFFFFF" w:themeColor="background1"/>
      <w:sz w:val="22"/>
      <w:szCs w:val="22"/>
      <w:lang w:val="en-US"/>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EE037C"/>
    <w:pPr>
      <w:spacing w:after="0" w:line="240" w:lineRule="auto"/>
    </w:pPr>
    <w:rPr>
      <w:rFonts w:asciiTheme="minorHAnsi" w:eastAsiaTheme="minorEastAsia" w:hAnsiTheme="minorHAnsi" w:cstheme="minorBidi"/>
      <w:color w:val="FFFFFF" w:themeColor="background1"/>
      <w:sz w:val="22"/>
      <w:szCs w:val="22"/>
      <w:lang w:val="en-US"/>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ColorfulShading">
    <w:name w:val="Colorful Shading"/>
    <w:basedOn w:val="TableNormal"/>
    <w:uiPriority w:val="71"/>
    <w:rsid w:val="00EE037C"/>
    <w:pPr>
      <w:spacing w:after="0" w:line="240" w:lineRule="auto"/>
    </w:pPr>
    <w:rPr>
      <w:rFonts w:asciiTheme="minorHAnsi" w:eastAsiaTheme="minorEastAsia" w:hAnsiTheme="minorHAnsi" w:cstheme="minorBidi"/>
      <w:color w:val="000000" w:themeColor="text1"/>
      <w:sz w:val="22"/>
      <w:szCs w:val="22"/>
      <w:lang w:val="en-US"/>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EE037C"/>
    <w:pPr>
      <w:spacing w:after="0" w:line="240" w:lineRule="auto"/>
    </w:pPr>
    <w:rPr>
      <w:rFonts w:asciiTheme="minorHAnsi" w:eastAsiaTheme="minorEastAsia" w:hAnsiTheme="minorHAnsi" w:cstheme="minorBidi"/>
      <w:color w:val="000000" w:themeColor="text1"/>
      <w:sz w:val="22"/>
      <w:szCs w:val="22"/>
      <w:lang w:val="en-US"/>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EE037C"/>
    <w:pPr>
      <w:spacing w:after="0" w:line="240" w:lineRule="auto"/>
    </w:pPr>
    <w:rPr>
      <w:rFonts w:asciiTheme="minorHAnsi" w:eastAsiaTheme="minorEastAsia" w:hAnsiTheme="minorHAnsi" w:cstheme="minorBidi"/>
      <w:color w:val="000000" w:themeColor="text1"/>
      <w:sz w:val="22"/>
      <w:szCs w:val="22"/>
      <w:lang w:val="en-US"/>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EE037C"/>
    <w:pPr>
      <w:spacing w:after="0" w:line="240" w:lineRule="auto"/>
    </w:pPr>
    <w:rPr>
      <w:rFonts w:asciiTheme="minorHAnsi" w:eastAsiaTheme="minorEastAsia" w:hAnsiTheme="minorHAnsi" w:cstheme="minorBidi"/>
      <w:color w:val="000000" w:themeColor="text1"/>
      <w:sz w:val="22"/>
      <w:szCs w:val="22"/>
      <w:lang w:val="en-US"/>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EE037C"/>
    <w:pPr>
      <w:spacing w:after="0" w:line="240" w:lineRule="auto"/>
    </w:pPr>
    <w:rPr>
      <w:rFonts w:asciiTheme="minorHAnsi" w:eastAsiaTheme="minorEastAsia" w:hAnsiTheme="minorHAnsi" w:cstheme="minorBidi"/>
      <w:color w:val="000000" w:themeColor="text1"/>
      <w:sz w:val="22"/>
      <w:szCs w:val="22"/>
      <w:lang w:val="en-US"/>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EE037C"/>
    <w:pPr>
      <w:spacing w:after="0" w:line="240" w:lineRule="auto"/>
    </w:pPr>
    <w:rPr>
      <w:rFonts w:asciiTheme="minorHAnsi" w:eastAsiaTheme="minorEastAsia" w:hAnsiTheme="minorHAnsi" w:cstheme="minorBidi"/>
      <w:color w:val="000000" w:themeColor="text1"/>
      <w:sz w:val="22"/>
      <w:szCs w:val="22"/>
      <w:lang w:val="en-US"/>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EE037C"/>
    <w:pPr>
      <w:spacing w:after="0" w:line="240" w:lineRule="auto"/>
    </w:pPr>
    <w:rPr>
      <w:rFonts w:asciiTheme="minorHAnsi" w:eastAsiaTheme="minorEastAsia" w:hAnsiTheme="minorHAnsi" w:cstheme="minorBidi"/>
      <w:color w:val="000000" w:themeColor="text1"/>
      <w:sz w:val="22"/>
      <w:szCs w:val="22"/>
      <w:lang w:val="en-US"/>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EE037C"/>
    <w:pPr>
      <w:spacing w:after="0" w:line="240" w:lineRule="auto"/>
    </w:pPr>
    <w:rPr>
      <w:rFonts w:asciiTheme="minorHAnsi" w:eastAsiaTheme="minorEastAsia" w:hAnsiTheme="minorHAnsi" w:cstheme="minorBidi"/>
      <w:color w:val="000000" w:themeColor="text1"/>
      <w:sz w:val="22"/>
      <w:szCs w:val="22"/>
      <w:lang w:val="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EE037C"/>
    <w:pPr>
      <w:spacing w:after="0" w:line="240" w:lineRule="auto"/>
    </w:pPr>
    <w:rPr>
      <w:rFonts w:asciiTheme="minorHAnsi" w:eastAsiaTheme="minorEastAsia" w:hAnsiTheme="minorHAnsi" w:cstheme="minorBidi"/>
      <w:color w:val="000000" w:themeColor="text1"/>
      <w:sz w:val="22"/>
      <w:szCs w:val="22"/>
      <w:lang w:val="en-US"/>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EE037C"/>
    <w:pPr>
      <w:spacing w:after="0" w:line="240" w:lineRule="auto"/>
    </w:pPr>
    <w:rPr>
      <w:rFonts w:asciiTheme="minorHAnsi" w:eastAsiaTheme="minorEastAsia" w:hAnsiTheme="minorHAnsi" w:cstheme="minorBidi"/>
      <w:color w:val="000000" w:themeColor="text1"/>
      <w:sz w:val="22"/>
      <w:szCs w:val="22"/>
      <w:lang w:val="en-US"/>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EE037C"/>
    <w:pPr>
      <w:spacing w:after="0" w:line="240" w:lineRule="auto"/>
    </w:pPr>
    <w:rPr>
      <w:rFonts w:asciiTheme="minorHAnsi" w:eastAsiaTheme="minorEastAsia" w:hAnsiTheme="minorHAnsi" w:cstheme="minorBidi"/>
      <w:color w:val="000000" w:themeColor="text1"/>
      <w:sz w:val="22"/>
      <w:szCs w:val="22"/>
      <w:lang w:val="en-US"/>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EE037C"/>
    <w:pPr>
      <w:spacing w:after="0" w:line="240" w:lineRule="auto"/>
    </w:pPr>
    <w:rPr>
      <w:rFonts w:asciiTheme="minorHAnsi" w:eastAsiaTheme="minorEastAsia" w:hAnsiTheme="minorHAnsi" w:cstheme="minorBidi"/>
      <w:color w:val="000000" w:themeColor="text1"/>
      <w:sz w:val="22"/>
      <w:szCs w:val="22"/>
      <w:lang w:val="en-US"/>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EE037C"/>
    <w:pPr>
      <w:spacing w:after="0" w:line="240" w:lineRule="auto"/>
    </w:pPr>
    <w:rPr>
      <w:rFonts w:asciiTheme="minorHAnsi" w:eastAsiaTheme="minorEastAsia" w:hAnsiTheme="minorHAnsi" w:cstheme="minorBidi"/>
      <w:color w:val="000000" w:themeColor="text1"/>
      <w:sz w:val="22"/>
      <w:szCs w:val="22"/>
      <w:lang w:val="en-US"/>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EE037C"/>
    <w:pPr>
      <w:spacing w:after="0" w:line="240" w:lineRule="auto"/>
    </w:pPr>
    <w:rPr>
      <w:rFonts w:asciiTheme="minorHAnsi" w:eastAsiaTheme="minorEastAsia" w:hAnsiTheme="minorHAnsi" w:cstheme="minorBidi"/>
      <w:color w:val="000000" w:themeColor="text1"/>
      <w:sz w:val="22"/>
      <w:szCs w:val="22"/>
      <w:lang w:val="en-US"/>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Grid">
    <w:name w:val="Colorful Grid"/>
    <w:basedOn w:val="TableNormal"/>
    <w:uiPriority w:val="73"/>
    <w:rsid w:val="00EE037C"/>
    <w:pPr>
      <w:spacing w:after="0" w:line="240" w:lineRule="auto"/>
    </w:pPr>
    <w:rPr>
      <w:rFonts w:asciiTheme="minorHAnsi" w:eastAsiaTheme="minorEastAsia" w:hAnsiTheme="minorHAnsi" w:cstheme="minorBidi"/>
      <w:color w:val="000000" w:themeColor="text1"/>
      <w:sz w:val="22"/>
      <w:szCs w:val="22"/>
      <w:lang w:val="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EE037C"/>
    <w:pPr>
      <w:spacing w:after="0" w:line="240" w:lineRule="auto"/>
    </w:pPr>
    <w:rPr>
      <w:rFonts w:asciiTheme="minorHAnsi" w:eastAsiaTheme="minorEastAsia" w:hAnsiTheme="minorHAnsi" w:cstheme="minorBidi"/>
      <w:color w:val="000000" w:themeColor="text1"/>
      <w:sz w:val="22"/>
      <w:szCs w:val="22"/>
      <w:lang w:val="en-US"/>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EE037C"/>
    <w:pPr>
      <w:spacing w:after="0" w:line="240" w:lineRule="auto"/>
    </w:pPr>
    <w:rPr>
      <w:rFonts w:asciiTheme="minorHAnsi" w:eastAsiaTheme="minorEastAsia" w:hAnsiTheme="minorHAnsi" w:cstheme="minorBidi"/>
      <w:color w:val="000000" w:themeColor="text1"/>
      <w:sz w:val="22"/>
      <w:szCs w:val="22"/>
      <w:lang w:val="en-US"/>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EE037C"/>
    <w:pPr>
      <w:spacing w:after="0" w:line="240" w:lineRule="auto"/>
    </w:pPr>
    <w:rPr>
      <w:rFonts w:asciiTheme="minorHAnsi" w:eastAsiaTheme="minorEastAsia" w:hAnsiTheme="minorHAnsi" w:cstheme="minorBidi"/>
      <w:color w:val="000000" w:themeColor="text1"/>
      <w:sz w:val="22"/>
      <w:szCs w:val="22"/>
      <w:lang w:val="en-US"/>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EE037C"/>
    <w:pPr>
      <w:spacing w:after="0" w:line="240" w:lineRule="auto"/>
    </w:pPr>
    <w:rPr>
      <w:rFonts w:asciiTheme="minorHAnsi" w:eastAsiaTheme="minorEastAsia" w:hAnsiTheme="minorHAnsi" w:cstheme="minorBidi"/>
      <w:color w:val="000000" w:themeColor="text1"/>
      <w:sz w:val="22"/>
      <w:szCs w:val="22"/>
      <w:lang w:val="en-US"/>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EE037C"/>
    <w:pPr>
      <w:spacing w:after="0" w:line="240" w:lineRule="auto"/>
    </w:pPr>
    <w:rPr>
      <w:rFonts w:asciiTheme="minorHAnsi" w:eastAsiaTheme="minorEastAsia" w:hAnsiTheme="minorHAnsi" w:cstheme="minorBidi"/>
      <w:color w:val="000000" w:themeColor="text1"/>
      <w:sz w:val="22"/>
      <w:szCs w:val="22"/>
      <w:lang w:val="en-US"/>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EE037C"/>
    <w:pPr>
      <w:spacing w:after="0" w:line="240" w:lineRule="auto"/>
    </w:pPr>
    <w:rPr>
      <w:rFonts w:asciiTheme="minorHAnsi" w:eastAsiaTheme="minorEastAsia" w:hAnsiTheme="minorHAnsi" w:cstheme="minorBidi"/>
      <w:color w:val="000000" w:themeColor="text1"/>
      <w:sz w:val="22"/>
      <w:szCs w:val="22"/>
      <w:lang w:val="en-US"/>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character" w:styleId="Hyperlink">
    <w:name w:val="Hyperlink"/>
    <w:basedOn w:val="DefaultParagraphFont"/>
    <w:uiPriority w:val="99"/>
    <w:unhideWhenUsed/>
    <w:rsid w:val="00EE037C"/>
    <w:rPr>
      <w:color w:val="0563C1" w:themeColor="hyperlink"/>
      <w:u w:val="single"/>
    </w:rPr>
  </w:style>
  <w:style w:type="character" w:styleId="UnresolvedMention">
    <w:name w:val="Unresolved Mention"/>
    <w:basedOn w:val="DefaultParagraphFont"/>
    <w:uiPriority w:val="99"/>
    <w:semiHidden/>
    <w:unhideWhenUsed/>
    <w:rsid w:val="00EE037C"/>
    <w:rPr>
      <w:color w:val="605E5C"/>
      <w:shd w:val="clear" w:color="auto" w:fill="E1DFDD"/>
    </w:rPr>
  </w:style>
  <w:style w:type="paragraph" w:customStyle="1" w:styleId="msonormal0">
    <w:name w:val="msonormal"/>
    <w:basedOn w:val="Normal"/>
    <w:rsid w:val="00EE03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EE03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957282">
      <w:bodyDiv w:val="1"/>
      <w:marLeft w:val="0"/>
      <w:marRight w:val="0"/>
      <w:marTop w:val="0"/>
      <w:marBottom w:val="0"/>
      <w:divBdr>
        <w:top w:val="none" w:sz="0" w:space="0" w:color="auto"/>
        <w:left w:val="none" w:sz="0" w:space="0" w:color="auto"/>
        <w:bottom w:val="none" w:sz="0" w:space="0" w:color="auto"/>
        <w:right w:val="none" w:sz="0" w:space="0" w:color="auto"/>
      </w:divBdr>
      <w:divsChild>
        <w:div w:id="1716586733">
          <w:marLeft w:val="0"/>
          <w:marRight w:val="0"/>
          <w:marTop w:val="0"/>
          <w:marBottom w:val="0"/>
          <w:divBdr>
            <w:top w:val="none" w:sz="0" w:space="0" w:color="auto"/>
            <w:left w:val="none" w:sz="0" w:space="0" w:color="auto"/>
            <w:bottom w:val="none" w:sz="0" w:space="0" w:color="auto"/>
            <w:right w:val="none" w:sz="0" w:space="0" w:color="auto"/>
          </w:divBdr>
        </w:div>
        <w:div w:id="1705443690">
          <w:marLeft w:val="0"/>
          <w:marRight w:val="0"/>
          <w:marTop w:val="0"/>
          <w:marBottom w:val="0"/>
          <w:divBdr>
            <w:top w:val="none" w:sz="0" w:space="0" w:color="auto"/>
            <w:left w:val="none" w:sz="0" w:space="0" w:color="auto"/>
            <w:bottom w:val="none" w:sz="0" w:space="0" w:color="auto"/>
            <w:right w:val="none" w:sz="0" w:space="0" w:color="auto"/>
          </w:divBdr>
        </w:div>
        <w:div w:id="1469006755">
          <w:marLeft w:val="0"/>
          <w:marRight w:val="0"/>
          <w:marTop w:val="0"/>
          <w:marBottom w:val="0"/>
          <w:divBdr>
            <w:top w:val="none" w:sz="0" w:space="0" w:color="auto"/>
            <w:left w:val="none" w:sz="0" w:space="0" w:color="auto"/>
            <w:bottom w:val="none" w:sz="0" w:space="0" w:color="auto"/>
            <w:right w:val="none" w:sz="0" w:space="0" w:color="auto"/>
          </w:divBdr>
        </w:div>
        <w:div w:id="1922521296">
          <w:marLeft w:val="0"/>
          <w:marRight w:val="0"/>
          <w:marTop w:val="0"/>
          <w:marBottom w:val="0"/>
          <w:divBdr>
            <w:top w:val="none" w:sz="0" w:space="0" w:color="auto"/>
            <w:left w:val="none" w:sz="0" w:space="0" w:color="auto"/>
            <w:bottom w:val="none" w:sz="0" w:space="0" w:color="auto"/>
            <w:right w:val="none" w:sz="0" w:space="0" w:color="auto"/>
          </w:divBdr>
        </w:div>
        <w:div w:id="1178344918">
          <w:marLeft w:val="0"/>
          <w:marRight w:val="0"/>
          <w:marTop w:val="0"/>
          <w:marBottom w:val="0"/>
          <w:divBdr>
            <w:top w:val="none" w:sz="0" w:space="0" w:color="auto"/>
            <w:left w:val="none" w:sz="0" w:space="0" w:color="auto"/>
            <w:bottom w:val="none" w:sz="0" w:space="0" w:color="auto"/>
            <w:right w:val="none" w:sz="0" w:space="0" w:color="auto"/>
          </w:divBdr>
        </w:div>
        <w:div w:id="1006588662">
          <w:marLeft w:val="0"/>
          <w:marRight w:val="0"/>
          <w:marTop w:val="0"/>
          <w:marBottom w:val="0"/>
          <w:divBdr>
            <w:top w:val="none" w:sz="0" w:space="0" w:color="auto"/>
            <w:left w:val="none" w:sz="0" w:space="0" w:color="auto"/>
            <w:bottom w:val="none" w:sz="0" w:space="0" w:color="auto"/>
            <w:right w:val="none" w:sz="0" w:space="0" w:color="auto"/>
          </w:divBdr>
        </w:div>
        <w:div w:id="895556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2476</Words>
  <Characters>14116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Bidlan</dc:creator>
  <cp:keywords/>
  <dc:description/>
  <cp:lastModifiedBy>anand gaikwad</cp:lastModifiedBy>
  <cp:revision>7</cp:revision>
  <cp:lastPrinted>2024-11-14T08:38:00Z</cp:lastPrinted>
  <dcterms:created xsi:type="dcterms:W3CDTF">2024-10-13T04:28:00Z</dcterms:created>
  <dcterms:modified xsi:type="dcterms:W3CDTF">2024-11-14T08:38:00Z</dcterms:modified>
</cp:coreProperties>
</file>